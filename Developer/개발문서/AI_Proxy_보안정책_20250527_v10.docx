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2D57C" w14:textId="77777777" w:rsidR="00914BB6" w:rsidRDefault="004A19FA">
      <w:pPr>
        <w:pStyle w:val="a8"/>
      </w:pPr>
      <w:r>
        <w:t>기업</w:t>
      </w:r>
      <w:r>
        <w:t xml:space="preserve"> </w:t>
      </w:r>
      <w:r>
        <w:t>내</w:t>
      </w:r>
      <w:r>
        <w:t xml:space="preserve"> AI Proxy </w:t>
      </w:r>
      <w:r>
        <w:t>아키텍처</w:t>
      </w:r>
      <w:r>
        <w:t xml:space="preserve"> </w:t>
      </w:r>
      <w:r>
        <w:t>및</w:t>
      </w:r>
      <w:r>
        <w:t xml:space="preserve"> </w:t>
      </w:r>
      <w:r>
        <w:t>보안</w:t>
      </w:r>
      <w:r>
        <w:t xml:space="preserve"> </w:t>
      </w:r>
      <w:r>
        <w:t>통제</w:t>
      </w:r>
      <w:r>
        <w:t xml:space="preserve"> </w:t>
      </w:r>
      <w:r>
        <w:t>정책</w:t>
      </w:r>
    </w:p>
    <w:p w14:paraId="1884D608" w14:textId="77777777" w:rsidR="00914BB6" w:rsidRDefault="004A19FA">
      <w:pPr>
        <w:pStyle w:val="1"/>
      </w:pPr>
      <w:r>
        <w:t xml:space="preserve">1. AI Proxy </w:t>
      </w:r>
      <w:r>
        <w:t>아키텍처</w:t>
      </w:r>
      <w:r>
        <w:t xml:space="preserve"> </w:t>
      </w:r>
      <w:r>
        <w:t>구성</w:t>
      </w:r>
    </w:p>
    <w:p w14:paraId="3B13BE88" w14:textId="77777777" w:rsidR="00914BB6" w:rsidRDefault="004A19FA">
      <w:r>
        <w:br/>
        <w:t xml:space="preserve">AI Proxy </w:t>
      </w:r>
      <w:r>
        <w:t>아키텍처는</w:t>
      </w:r>
      <w:r>
        <w:t xml:space="preserve"> </w:t>
      </w:r>
      <w:r>
        <w:t>다음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목적을</w:t>
      </w:r>
      <w:r>
        <w:t xml:space="preserve"> </w:t>
      </w:r>
      <w:r>
        <w:t>중심으로</w:t>
      </w:r>
      <w:r>
        <w:t xml:space="preserve"> </w:t>
      </w:r>
      <w:r>
        <w:t>설계됩니다</w:t>
      </w:r>
      <w:r>
        <w:t>:</w:t>
      </w:r>
      <w:r>
        <w:br/>
        <w:t xml:space="preserve">① AI </w:t>
      </w:r>
      <w:r>
        <w:t>사용을</w:t>
      </w:r>
      <w:r>
        <w:t xml:space="preserve"> </w:t>
      </w:r>
      <w:r>
        <w:t>통제하고</w:t>
      </w:r>
      <w:r>
        <w:t xml:space="preserve">, ② </w:t>
      </w:r>
      <w:r>
        <w:t>보안</w:t>
      </w:r>
      <w:r>
        <w:t xml:space="preserve"> </w:t>
      </w:r>
      <w:r>
        <w:t>위험을</w:t>
      </w:r>
      <w:r>
        <w:t xml:space="preserve"> </w:t>
      </w:r>
      <w:r>
        <w:t>줄이며</w:t>
      </w:r>
      <w:r>
        <w:t xml:space="preserve">, </w:t>
      </w:r>
      <w:r>
        <w:t>로그를</w:t>
      </w:r>
      <w:r>
        <w:t xml:space="preserve"> </w:t>
      </w:r>
      <w:r>
        <w:t>남겨</w:t>
      </w:r>
      <w:r>
        <w:t xml:space="preserve"> </w:t>
      </w:r>
      <w:r>
        <w:t>추적</w:t>
      </w:r>
      <w:r>
        <w:t xml:space="preserve"> </w:t>
      </w:r>
      <w:r>
        <w:t>가능하게</w:t>
      </w:r>
      <w:r>
        <w:t xml:space="preserve"> </w:t>
      </w:r>
      <w:r>
        <w:t>한다</w:t>
      </w:r>
      <w:r>
        <w:t>.</w:t>
      </w:r>
      <w:r>
        <w:br/>
      </w:r>
    </w:p>
    <w:p w14:paraId="7F814823" w14:textId="77777777" w:rsidR="00914BB6" w:rsidRDefault="004A19FA">
      <w:pPr>
        <w:pStyle w:val="21"/>
      </w:pPr>
      <w:r>
        <w:t xml:space="preserve">1.1 </w:t>
      </w:r>
      <w:r>
        <w:t>아키텍처</w:t>
      </w:r>
      <w:r>
        <w:t xml:space="preserve"> </w:t>
      </w:r>
      <w:r>
        <w:t>구성도</w:t>
      </w:r>
    </w:p>
    <w:p w14:paraId="1DB953AA" w14:textId="77777777" w:rsidR="00914BB6" w:rsidRDefault="004A19FA">
      <w:r>
        <w:br/>
        <w:t>[</w:t>
      </w:r>
      <w:r>
        <w:t>사용자</w:t>
      </w:r>
      <w:r>
        <w:t xml:space="preserve"> PC] → [AI Proxy </w:t>
      </w:r>
      <w:r>
        <w:t>서버</w:t>
      </w:r>
      <w:r>
        <w:t>] → [</w:t>
      </w:r>
      <w:r>
        <w:t>외부</w:t>
      </w:r>
      <w:r>
        <w:t xml:space="preserve"> AI API]</w:t>
      </w:r>
      <w:r>
        <w:br/>
        <w:t xml:space="preserve">- </w:t>
      </w:r>
      <w:r>
        <w:t>사내</w:t>
      </w:r>
      <w:r>
        <w:t xml:space="preserve"> </w:t>
      </w:r>
      <w:r>
        <w:t>보안</w:t>
      </w:r>
      <w:r>
        <w:t xml:space="preserve"> Agent: </w:t>
      </w:r>
      <w:r>
        <w:t>사용자</w:t>
      </w:r>
      <w:r>
        <w:t xml:space="preserve"> PC</w:t>
      </w:r>
      <w:r>
        <w:t>에</w:t>
      </w:r>
      <w:r>
        <w:t xml:space="preserve"> </w:t>
      </w:r>
      <w:r>
        <w:t>설치된</w:t>
      </w:r>
      <w:r>
        <w:t xml:space="preserve"> </w:t>
      </w:r>
      <w:r>
        <w:t>보안</w:t>
      </w:r>
      <w:r>
        <w:t xml:space="preserve"> </w:t>
      </w:r>
      <w:r>
        <w:t>감시</w:t>
      </w:r>
      <w:r>
        <w:t xml:space="preserve"> </w:t>
      </w:r>
      <w:r>
        <w:t>도구</w:t>
      </w:r>
      <w:r>
        <w:br/>
        <w:t xml:space="preserve">- </w:t>
      </w:r>
      <w:r>
        <w:t>입력</w:t>
      </w:r>
      <w:r>
        <w:t>/</w:t>
      </w:r>
      <w:r>
        <w:t>출력</w:t>
      </w:r>
      <w:r>
        <w:t xml:space="preserve"> </w:t>
      </w:r>
      <w:r>
        <w:t>필터링</w:t>
      </w:r>
      <w:r>
        <w:t xml:space="preserve">: </w:t>
      </w:r>
      <w:r>
        <w:t>민감</w:t>
      </w:r>
      <w:r>
        <w:t xml:space="preserve"> </w:t>
      </w:r>
      <w:r>
        <w:t>정보</w:t>
      </w:r>
      <w:r>
        <w:t xml:space="preserve"> </w:t>
      </w:r>
      <w:r>
        <w:t>필터링</w:t>
      </w:r>
      <w:r>
        <w:t xml:space="preserve"> </w:t>
      </w:r>
      <w:r>
        <w:t>및</w:t>
      </w:r>
      <w:r>
        <w:t xml:space="preserve"> </w:t>
      </w:r>
      <w:r>
        <w:t>마스킹</w:t>
      </w:r>
      <w:r>
        <w:br/>
        <w:t xml:space="preserve">- </w:t>
      </w:r>
      <w:r>
        <w:t>사용로그</w:t>
      </w:r>
      <w:r>
        <w:t xml:space="preserve"> </w:t>
      </w:r>
      <w:r>
        <w:t>기록</w:t>
      </w:r>
      <w:r>
        <w:t xml:space="preserve">: </w:t>
      </w:r>
      <w:r>
        <w:t>감사</w:t>
      </w:r>
      <w:r>
        <w:t xml:space="preserve"> </w:t>
      </w:r>
      <w:r>
        <w:t>로그</w:t>
      </w:r>
      <w:r>
        <w:t xml:space="preserve"> </w:t>
      </w:r>
      <w:r>
        <w:t>저장</w:t>
      </w:r>
      <w:r>
        <w:t xml:space="preserve"> </w:t>
      </w:r>
      <w:r>
        <w:t>및</w:t>
      </w:r>
      <w:r>
        <w:t xml:space="preserve"> </w:t>
      </w:r>
      <w:r>
        <w:t>정책</w:t>
      </w:r>
      <w:r>
        <w:t xml:space="preserve"> </w:t>
      </w:r>
      <w:r>
        <w:t>엔진</w:t>
      </w:r>
      <w:r>
        <w:t xml:space="preserve"> </w:t>
      </w:r>
      <w:r>
        <w:t>연동</w:t>
      </w:r>
      <w:r>
        <w:br/>
      </w:r>
    </w:p>
    <w:p w14:paraId="69CB586D" w14:textId="77777777" w:rsidR="00914BB6" w:rsidRDefault="004A19FA">
      <w:pPr>
        <w:pStyle w:val="21"/>
      </w:pPr>
      <w:r>
        <w:t xml:space="preserve">1.2 </w:t>
      </w:r>
      <w:r>
        <w:t>주요</w:t>
      </w:r>
      <w:r>
        <w:t xml:space="preserve"> </w:t>
      </w:r>
      <w:r>
        <w:t>기능</w:t>
      </w:r>
    </w:p>
    <w:p w14:paraId="390C4C3A" w14:textId="77777777" w:rsidR="00914BB6" w:rsidRDefault="004A19FA">
      <w:r>
        <w:br/>
        <w:t xml:space="preserve">1) </w:t>
      </w:r>
      <w:r>
        <w:t>인증</w:t>
      </w:r>
      <w:r>
        <w:t xml:space="preserve"> </w:t>
      </w:r>
      <w:r>
        <w:t>및</w:t>
      </w:r>
      <w:r>
        <w:t xml:space="preserve"> </w:t>
      </w:r>
      <w:r>
        <w:t>권한</w:t>
      </w:r>
      <w:r>
        <w:t xml:space="preserve"> </w:t>
      </w:r>
      <w:r>
        <w:t>확인</w:t>
      </w:r>
      <w:r>
        <w:t xml:space="preserve">: </w:t>
      </w:r>
      <w:r>
        <w:t>사용자</w:t>
      </w:r>
      <w:r>
        <w:t xml:space="preserve"> </w:t>
      </w:r>
      <w:r>
        <w:t>인증</w:t>
      </w:r>
      <w:r>
        <w:t xml:space="preserve"> </w:t>
      </w:r>
      <w:r>
        <w:t>후</w:t>
      </w:r>
      <w:r>
        <w:t xml:space="preserve"> </w:t>
      </w:r>
      <w:r>
        <w:t>사용</w:t>
      </w:r>
      <w:r>
        <w:t xml:space="preserve"> </w:t>
      </w:r>
      <w:r>
        <w:t>허용</w:t>
      </w:r>
      <w:r>
        <w:br/>
        <w:t xml:space="preserve">2) </w:t>
      </w:r>
      <w:r>
        <w:t>입력</w:t>
      </w:r>
      <w:r>
        <w:t xml:space="preserve"> </w:t>
      </w:r>
      <w:r>
        <w:t>필터링</w:t>
      </w:r>
      <w:r>
        <w:t xml:space="preserve">: </w:t>
      </w:r>
      <w:r>
        <w:t>민감정보</w:t>
      </w:r>
      <w:r>
        <w:t xml:space="preserve"> </w:t>
      </w:r>
      <w:r>
        <w:t>자동</w:t>
      </w:r>
      <w:r>
        <w:t xml:space="preserve"> </w:t>
      </w:r>
      <w:r>
        <w:t>탐지</w:t>
      </w:r>
      <w:r>
        <w:t xml:space="preserve"> </w:t>
      </w:r>
      <w:r>
        <w:t>및</w:t>
      </w:r>
      <w:r>
        <w:t xml:space="preserve"> </w:t>
      </w:r>
      <w:r>
        <w:t>경고</w:t>
      </w:r>
      <w:r>
        <w:t>/</w:t>
      </w:r>
      <w:r>
        <w:t>차단</w:t>
      </w:r>
      <w:r>
        <w:br/>
        <w:t xml:space="preserve">3) </w:t>
      </w:r>
      <w:r>
        <w:t>출력</w:t>
      </w:r>
      <w:r>
        <w:t xml:space="preserve"> </w:t>
      </w:r>
      <w:r>
        <w:t>필터링</w:t>
      </w:r>
      <w:r>
        <w:t xml:space="preserve">: AI </w:t>
      </w:r>
      <w:r>
        <w:t>응답의</w:t>
      </w:r>
      <w:r>
        <w:t xml:space="preserve"> </w:t>
      </w:r>
      <w:r>
        <w:t>민감성</w:t>
      </w:r>
      <w:r>
        <w:t xml:space="preserve"> </w:t>
      </w:r>
      <w:r>
        <w:t>검토</w:t>
      </w:r>
      <w:r>
        <w:br/>
        <w:t xml:space="preserve">4) </w:t>
      </w:r>
      <w:r>
        <w:t>마스킹</w:t>
      </w:r>
      <w:r>
        <w:t xml:space="preserve"> </w:t>
      </w:r>
      <w:r>
        <w:t>처리</w:t>
      </w:r>
      <w:r>
        <w:t xml:space="preserve">: </w:t>
      </w:r>
      <w:r>
        <w:t>이름</w:t>
      </w:r>
      <w:r>
        <w:t>/</w:t>
      </w:r>
      <w:r>
        <w:t>이메일</w:t>
      </w:r>
      <w:r>
        <w:t xml:space="preserve"> </w:t>
      </w:r>
      <w:r>
        <w:t>등</w:t>
      </w:r>
      <w:r>
        <w:t xml:space="preserve"> </w:t>
      </w:r>
      <w:r>
        <w:t>자동</w:t>
      </w:r>
      <w:r>
        <w:t xml:space="preserve"> </w:t>
      </w:r>
      <w:r>
        <w:t>마스킹</w:t>
      </w:r>
      <w:r>
        <w:br/>
        <w:t xml:space="preserve">5) </w:t>
      </w:r>
      <w:r>
        <w:t>로그</w:t>
      </w:r>
      <w:r>
        <w:t xml:space="preserve"> </w:t>
      </w:r>
      <w:r>
        <w:t>기록</w:t>
      </w:r>
      <w:r>
        <w:t xml:space="preserve">: </w:t>
      </w:r>
      <w:r>
        <w:t>입력</w:t>
      </w:r>
      <w:r>
        <w:t xml:space="preserve">, </w:t>
      </w:r>
      <w:r>
        <w:t>출력</w:t>
      </w:r>
      <w:r>
        <w:t xml:space="preserve">, </w:t>
      </w:r>
      <w:r>
        <w:t>시간</w:t>
      </w:r>
      <w:r>
        <w:t xml:space="preserve">, </w:t>
      </w:r>
      <w:r>
        <w:t>사용자</w:t>
      </w:r>
      <w:r>
        <w:t xml:space="preserve"> </w:t>
      </w:r>
      <w:r>
        <w:t>정보</w:t>
      </w:r>
      <w:r>
        <w:t xml:space="preserve"> </w:t>
      </w:r>
      <w:r>
        <w:t>저장</w:t>
      </w:r>
      <w:r>
        <w:br/>
        <w:t xml:space="preserve">6) </w:t>
      </w:r>
      <w:r>
        <w:t>정책</w:t>
      </w:r>
      <w:r>
        <w:t xml:space="preserve"> </w:t>
      </w:r>
      <w:r>
        <w:t>엔진</w:t>
      </w:r>
      <w:r>
        <w:t xml:space="preserve">: </w:t>
      </w:r>
      <w:r>
        <w:t>부서</w:t>
      </w:r>
      <w:r>
        <w:t>/</w:t>
      </w:r>
      <w:r>
        <w:t>직무별</w:t>
      </w:r>
      <w:r>
        <w:t xml:space="preserve"> </w:t>
      </w:r>
      <w:r>
        <w:t>허용</w:t>
      </w:r>
      <w:r>
        <w:t xml:space="preserve"> </w:t>
      </w:r>
      <w:r>
        <w:t>범위</w:t>
      </w:r>
      <w:r>
        <w:t xml:space="preserve"> </w:t>
      </w:r>
      <w:r>
        <w:t>설정</w:t>
      </w:r>
      <w:r>
        <w:br/>
        <w:t xml:space="preserve">7) </w:t>
      </w:r>
      <w:r>
        <w:t>허용</w:t>
      </w:r>
      <w:r>
        <w:t xml:space="preserve"> </w:t>
      </w:r>
      <w:r>
        <w:t>모델</w:t>
      </w:r>
      <w:r>
        <w:t xml:space="preserve"> </w:t>
      </w:r>
      <w:r>
        <w:t>관리</w:t>
      </w:r>
      <w:r>
        <w:t xml:space="preserve">: </w:t>
      </w:r>
      <w:r>
        <w:t>사용</w:t>
      </w:r>
      <w:r>
        <w:t xml:space="preserve"> </w:t>
      </w:r>
      <w:r>
        <w:t>가능한</w:t>
      </w:r>
      <w:r>
        <w:t xml:space="preserve"> AI </w:t>
      </w:r>
      <w:r>
        <w:t>목록</w:t>
      </w:r>
      <w:r>
        <w:t xml:space="preserve"> </w:t>
      </w:r>
      <w:r>
        <w:t>지정</w:t>
      </w:r>
      <w:r>
        <w:br/>
      </w:r>
    </w:p>
    <w:p w14:paraId="27D525DD" w14:textId="77777777" w:rsidR="00914BB6" w:rsidRDefault="004A19FA">
      <w:pPr>
        <w:pStyle w:val="21"/>
      </w:pPr>
      <w:r>
        <w:lastRenderedPageBreak/>
        <w:t xml:space="preserve">1.3 </w:t>
      </w:r>
      <w:r>
        <w:t>기술</w:t>
      </w:r>
      <w:r>
        <w:t xml:space="preserve"> </w:t>
      </w:r>
      <w:r>
        <w:t>스택</w:t>
      </w:r>
    </w:p>
    <w:p w14:paraId="371A4C21" w14:textId="77777777" w:rsidR="00914BB6" w:rsidRDefault="004A19FA">
      <w:r>
        <w:br/>
        <w:t>- Web Proxy: Nginx + Lua / Envoy</w:t>
      </w:r>
      <w:r>
        <w:br/>
        <w:t xml:space="preserve">- </w:t>
      </w:r>
      <w:r>
        <w:t>인증</w:t>
      </w:r>
      <w:r>
        <w:t xml:space="preserve"> </w:t>
      </w:r>
      <w:r>
        <w:t>방식</w:t>
      </w:r>
      <w:r>
        <w:t xml:space="preserve">: OAuth2, SAML, LDAP </w:t>
      </w:r>
      <w:r>
        <w:t>연동</w:t>
      </w:r>
      <w:r>
        <w:br/>
        <w:t xml:space="preserve">- </w:t>
      </w:r>
      <w:r>
        <w:t>필터링</w:t>
      </w:r>
      <w:r>
        <w:t xml:space="preserve">: RegEx, NLP </w:t>
      </w:r>
      <w:r>
        <w:t>기반</w:t>
      </w:r>
      <w:r>
        <w:t xml:space="preserve"> </w:t>
      </w:r>
      <w:r>
        <w:t>민감정보</w:t>
      </w:r>
      <w:r>
        <w:t xml:space="preserve"> </w:t>
      </w:r>
      <w:r>
        <w:t>탐지</w:t>
      </w:r>
      <w:r>
        <w:br/>
        <w:t xml:space="preserve">- </w:t>
      </w:r>
      <w:r>
        <w:t>로그</w:t>
      </w:r>
      <w:r>
        <w:t>: ELK Stack (Elasticsearch, Logstash, Kibana)</w:t>
      </w:r>
      <w:r>
        <w:br/>
        <w:t xml:space="preserve">- </w:t>
      </w:r>
      <w:r>
        <w:t>배포</w:t>
      </w:r>
      <w:r>
        <w:t xml:space="preserve">: On-Prem </w:t>
      </w:r>
      <w:r>
        <w:t>또는</w:t>
      </w:r>
      <w:r>
        <w:t xml:space="preserve"> </w:t>
      </w:r>
      <w:r>
        <w:t>사내</w:t>
      </w:r>
      <w:r>
        <w:t xml:space="preserve"> </w:t>
      </w:r>
      <w:r>
        <w:t>클라우드</w:t>
      </w:r>
      <w:r>
        <w:t xml:space="preserve"> (Docker/Kubernetes)</w:t>
      </w:r>
      <w:r>
        <w:br/>
      </w:r>
    </w:p>
    <w:p w14:paraId="06E7545A" w14:textId="77777777" w:rsidR="00914BB6" w:rsidRDefault="004A19FA">
      <w:pPr>
        <w:pStyle w:val="21"/>
      </w:pPr>
      <w:r>
        <w:t xml:space="preserve">1.4 PoC </w:t>
      </w:r>
      <w:r>
        <w:t>시나리오</w:t>
      </w:r>
    </w:p>
    <w:p w14:paraId="739BA34F" w14:textId="77777777" w:rsidR="00914BB6" w:rsidRDefault="004A19FA">
      <w:r>
        <w:br/>
        <w:t xml:space="preserve">1. </w:t>
      </w:r>
      <w:r>
        <w:t>사용자가</w:t>
      </w:r>
      <w:r>
        <w:t xml:space="preserve"> ChatGPT </w:t>
      </w:r>
      <w:r>
        <w:t>사이트</w:t>
      </w:r>
      <w:r>
        <w:t xml:space="preserve"> </w:t>
      </w:r>
      <w:r>
        <w:t>접속</w:t>
      </w:r>
      <w:r>
        <w:br/>
        <w:t xml:space="preserve">2. </w:t>
      </w:r>
      <w:r>
        <w:t>프록시</w:t>
      </w:r>
      <w:r>
        <w:t xml:space="preserve"> </w:t>
      </w:r>
      <w:r>
        <w:t>서버가</w:t>
      </w:r>
      <w:r>
        <w:t xml:space="preserve"> </w:t>
      </w:r>
      <w:r>
        <w:t>요청</w:t>
      </w:r>
      <w:r>
        <w:t xml:space="preserve"> </w:t>
      </w:r>
      <w:r>
        <w:t>가로채기</w:t>
      </w:r>
      <w:r>
        <w:br/>
        <w:t xml:space="preserve">3. </w:t>
      </w:r>
      <w:r>
        <w:t>주민번호</w:t>
      </w:r>
      <w:r>
        <w:t xml:space="preserve"> </w:t>
      </w:r>
      <w:r>
        <w:t>탐지</w:t>
      </w:r>
      <w:r>
        <w:t xml:space="preserve"> </w:t>
      </w:r>
      <w:r>
        <w:t>시</w:t>
      </w:r>
      <w:r>
        <w:t xml:space="preserve"> "[MASKED]" </w:t>
      </w:r>
      <w:r>
        <w:t>처리</w:t>
      </w:r>
      <w:r>
        <w:br/>
        <w:t xml:space="preserve">4. </w:t>
      </w:r>
      <w:r>
        <w:t>입력</w:t>
      </w:r>
      <w:r>
        <w:t>/</w:t>
      </w:r>
      <w:r>
        <w:t>응답</w:t>
      </w:r>
      <w:r>
        <w:t xml:space="preserve"> </w:t>
      </w:r>
      <w:r>
        <w:t>모두</w:t>
      </w:r>
      <w:r>
        <w:t xml:space="preserve"> </w:t>
      </w:r>
      <w:r>
        <w:t>로그로</w:t>
      </w:r>
      <w:r>
        <w:t xml:space="preserve"> </w:t>
      </w:r>
      <w:r>
        <w:t>저장</w:t>
      </w:r>
      <w:r>
        <w:br/>
        <w:t xml:space="preserve">5. </w:t>
      </w:r>
      <w:r>
        <w:t>관리자</w:t>
      </w:r>
      <w:r>
        <w:t xml:space="preserve"> </w:t>
      </w:r>
      <w:r>
        <w:t>대시보드에서</w:t>
      </w:r>
      <w:r>
        <w:t xml:space="preserve"> </w:t>
      </w:r>
      <w:r>
        <w:t>사용</w:t>
      </w:r>
      <w:r>
        <w:t xml:space="preserve"> </w:t>
      </w:r>
      <w:r>
        <w:t>모니터링</w:t>
      </w:r>
      <w:r>
        <w:br/>
      </w:r>
    </w:p>
    <w:p w14:paraId="34D50AC1" w14:textId="77777777" w:rsidR="00914BB6" w:rsidRDefault="004A19FA">
      <w:pPr>
        <w:pStyle w:val="1"/>
      </w:pPr>
      <w:r>
        <w:t xml:space="preserve">2. AI </w:t>
      </w:r>
      <w:r>
        <w:t>사용</w:t>
      </w:r>
      <w:r>
        <w:t xml:space="preserve"> </w:t>
      </w:r>
      <w:r>
        <w:t>정책</w:t>
      </w:r>
      <w:r>
        <w:t xml:space="preserve"> </w:t>
      </w:r>
      <w:r>
        <w:t>및</w:t>
      </w:r>
      <w:r>
        <w:t xml:space="preserve"> </w:t>
      </w:r>
      <w:r>
        <w:t>가이드라인</w:t>
      </w:r>
    </w:p>
    <w:p w14:paraId="6C0A6E18" w14:textId="77777777" w:rsidR="00914BB6" w:rsidRDefault="004A19FA">
      <w:pPr>
        <w:pStyle w:val="21"/>
      </w:pPr>
      <w:r>
        <w:t xml:space="preserve">2.1 </w:t>
      </w:r>
      <w:r>
        <w:t>정책</w:t>
      </w:r>
      <w:r>
        <w:t xml:space="preserve"> </w:t>
      </w:r>
      <w:r>
        <w:t>목적</w:t>
      </w:r>
    </w:p>
    <w:p w14:paraId="672E82B5" w14:textId="77777777" w:rsidR="00914BB6" w:rsidRDefault="004A19FA">
      <w:r>
        <w:br/>
        <w:t xml:space="preserve">- </w:t>
      </w:r>
      <w:r>
        <w:t>기업</w:t>
      </w:r>
      <w:r>
        <w:t xml:space="preserve"> </w:t>
      </w:r>
      <w:r>
        <w:t>내</w:t>
      </w:r>
      <w:r>
        <w:t xml:space="preserve"> AI </w:t>
      </w:r>
      <w:r>
        <w:t>도구</w:t>
      </w:r>
      <w:r>
        <w:t xml:space="preserve"> </w:t>
      </w:r>
      <w:r>
        <w:t>사용을</w:t>
      </w:r>
      <w:r>
        <w:t xml:space="preserve"> </w:t>
      </w:r>
      <w:r>
        <w:t>통제하고</w:t>
      </w:r>
      <w:r>
        <w:t xml:space="preserve">, </w:t>
      </w:r>
      <w:r>
        <w:t>정보</w:t>
      </w:r>
      <w:r>
        <w:t xml:space="preserve"> </w:t>
      </w:r>
      <w:r>
        <w:t>유출을</w:t>
      </w:r>
      <w:r>
        <w:t xml:space="preserve"> </w:t>
      </w:r>
      <w:r>
        <w:t>방지하며</w:t>
      </w:r>
      <w:r>
        <w:t xml:space="preserve">, </w:t>
      </w:r>
      <w:r>
        <w:t>업무</w:t>
      </w:r>
      <w:r>
        <w:t xml:space="preserve"> </w:t>
      </w:r>
      <w:r>
        <w:t>효율성을</w:t>
      </w:r>
      <w:r>
        <w:t xml:space="preserve"> </w:t>
      </w:r>
      <w:r>
        <w:t>유지함</w:t>
      </w:r>
      <w:r>
        <w:br/>
        <w:t>- Shadow AI</w:t>
      </w:r>
      <w:r>
        <w:t>를</w:t>
      </w:r>
      <w:r>
        <w:t xml:space="preserve"> </w:t>
      </w:r>
      <w:r>
        <w:t>탐지하고</w:t>
      </w:r>
      <w:r>
        <w:t xml:space="preserve">, </w:t>
      </w:r>
      <w:r>
        <w:t>내부</w:t>
      </w:r>
      <w:r>
        <w:t xml:space="preserve"> AI </w:t>
      </w:r>
      <w:r>
        <w:t>거버넌스</w:t>
      </w:r>
      <w:r>
        <w:t xml:space="preserve"> </w:t>
      </w:r>
      <w:r>
        <w:t>프레임워크</w:t>
      </w:r>
      <w:r>
        <w:t xml:space="preserve"> </w:t>
      </w:r>
      <w:r>
        <w:t>확립</w:t>
      </w:r>
      <w:r>
        <w:br/>
      </w:r>
    </w:p>
    <w:p w14:paraId="7E593A7C" w14:textId="77777777" w:rsidR="00914BB6" w:rsidRDefault="004A19FA">
      <w:pPr>
        <w:pStyle w:val="21"/>
      </w:pPr>
      <w:r>
        <w:t xml:space="preserve">2.2 </w:t>
      </w:r>
      <w:r>
        <w:t>정책</w:t>
      </w:r>
      <w:r>
        <w:t xml:space="preserve"> </w:t>
      </w:r>
      <w:r>
        <w:t>내용</w:t>
      </w:r>
    </w:p>
    <w:p w14:paraId="402593FE" w14:textId="77777777" w:rsidR="00914BB6" w:rsidRDefault="004A19FA">
      <w:r>
        <w:br/>
        <w:t xml:space="preserve">- AI </w:t>
      </w:r>
      <w:r>
        <w:t>사용</w:t>
      </w:r>
      <w:r>
        <w:t xml:space="preserve"> </w:t>
      </w:r>
      <w:r>
        <w:t>시</w:t>
      </w:r>
      <w:r>
        <w:t xml:space="preserve"> </w:t>
      </w:r>
      <w:r>
        <w:t>승인</w:t>
      </w:r>
      <w:r>
        <w:t xml:space="preserve"> </w:t>
      </w:r>
      <w:r>
        <w:t>프로세스</w:t>
      </w:r>
      <w:r>
        <w:t xml:space="preserve"> </w:t>
      </w:r>
      <w:r>
        <w:t>운영</w:t>
      </w:r>
      <w:r>
        <w:t xml:space="preserve"> (</w:t>
      </w:r>
      <w:r>
        <w:t>사전</w:t>
      </w:r>
      <w:r>
        <w:t xml:space="preserve"> </w:t>
      </w:r>
      <w:r>
        <w:t>신청제</w:t>
      </w:r>
      <w:r>
        <w:t>)</w:t>
      </w:r>
      <w:r>
        <w:br/>
        <w:t xml:space="preserve">- </w:t>
      </w:r>
      <w:r>
        <w:t>부서별</w:t>
      </w:r>
      <w:r>
        <w:t xml:space="preserve"> </w:t>
      </w:r>
      <w:r>
        <w:t>허용</w:t>
      </w:r>
      <w:r>
        <w:t xml:space="preserve"> AI </w:t>
      </w:r>
      <w:r>
        <w:t>목록</w:t>
      </w:r>
      <w:r>
        <w:t xml:space="preserve"> </w:t>
      </w:r>
      <w:r>
        <w:t>지정</w:t>
      </w:r>
      <w:r>
        <w:t xml:space="preserve"> (</w:t>
      </w:r>
      <w:r>
        <w:t>예</w:t>
      </w:r>
      <w:r>
        <w:t>: R&amp;D</w:t>
      </w:r>
      <w:r>
        <w:t>팀만</w:t>
      </w:r>
      <w:r>
        <w:t xml:space="preserve"> Copilot </w:t>
      </w:r>
      <w:r>
        <w:t>허용</w:t>
      </w:r>
      <w:r>
        <w:t>)</w:t>
      </w:r>
      <w:r>
        <w:br/>
        <w:t xml:space="preserve">- </w:t>
      </w:r>
      <w:r>
        <w:t>민감정보</w:t>
      </w:r>
      <w:r>
        <w:t xml:space="preserve"> </w:t>
      </w:r>
      <w:r>
        <w:t>입력</w:t>
      </w:r>
      <w:r>
        <w:t xml:space="preserve"> </w:t>
      </w:r>
      <w:r>
        <w:t>금지</w:t>
      </w:r>
      <w:r>
        <w:t xml:space="preserve"> </w:t>
      </w:r>
      <w:r>
        <w:t>정책</w:t>
      </w:r>
      <w:r>
        <w:t xml:space="preserve"> </w:t>
      </w:r>
      <w:r>
        <w:t>고지</w:t>
      </w:r>
      <w:r>
        <w:t xml:space="preserve"> </w:t>
      </w:r>
      <w:r>
        <w:t>및</w:t>
      </w:r>
      <w:r>
        <w:t xml:space="preserve"> </w:t>
      </w:r>
      <w:r>
        <w:t>교육</w:t>
      </w:r>
      <w:r>
        <w:br/>
        <w:t xml:space="preserve">- </w:t>
      </w:r>
      <w:r>
        <w:t>주기적</w:t>
      </w:r>
      <w:r>
        <w:t xml:space="preserve"> </w:t>
      </w:r>
      <w:r>
        <w:t>사용</w:t>
      </w:r>
      <w:r>
        <w:t xml:space="preserve"> </w:t>
      </w:r>
      <w:r>
        <w:t>내역</w:t>
      </w:r>
      <w:r>
        <w:t xml:space="preserve"> </w:t>
      </w:r>
      <w:r>
        <w:t>점검</w:t>
      </w:r>
      <w:r>
        <w:t xml:space="preserve"> </w:t>
      </w:r>
      <w:r>
        <w:t>및</w:t>
      </w:r>
      <w:r>
        <w:t xml:space="preserve"> </w:t>
      </w:r>
      <w:r>
        <w:t>이상</w:t>
      </w:r>
      <w:r>
        <w:t xml:space="preserve"> </w:t>
      </w:r>
      <w:r>
        <w:t>탐지</w:t>
      </w:r>
      <w:r>
        <w:t xml:space="preserve"> </w:t>
      </w:r>
      <w:r>
        <w:t>보고</w:t>
      </w:r>
      <w:r>
        <w:br/>
      </w:r>
    </w:p>
    <w:p w14:paraId="7CAB554E" w14:textId="77777777" w:rsidR="00914BB6" w:rsidRDefault="004A19FA">
      <w:pPr>
        <w:pStyle w:val="21"/>
      </w:pPr>
      <w:r>
        <w:lastRenderedPageBreak/>
        <w:t xml:space="preserve">2.3 </w:t>
      </w:r>
      <w:r>
        <w:t>역할</w:t>
      </w:r>
      <w:r>
        <w:t xml:space="preserve"> </w:t>
      </w:r>
      <w:r>
        <w:t>및</w:t>
      </w:r>
      <w:r>
        <w:t xml:space="preserve"> </w:t>
      </w:r>
      <w:r>
        <w:t>책임</w:t>
      </w:r>
    </w:p>
    <w:p w14:paraId="53F48FF7" w14:textId="77777777" w:rsidR="00914BB6" w:rsidRDefault="004A19FA">
      <w:r>
        <w:br/>
        <w:t xml:space="preserve">- </w:t>
      </w:r>
      <w:r>
        <w:t>사용자</w:t>
      </w:r>
      <w:r>
        <w:t xml:space="preserve">: AI </w:t>
      </w:r>
      <w:r>
        <w:t>사용</w:t>
      </w:r>
      <w:r>
        <w:t xml:space="preserve"> </w:t>
      </w:r>
      <w:r>
        <w:t>시</w:t>
      </w:r>
      <w:r>
        <w:t xml:space="preserve"> </w:t>
      </w:r>
      <w:r>
        <w:t>정책</w:t>
      </w:r>
      <w:r>
        <w:t xml:space="preserve"> </w:t>
      </w:r>
      <w:r>
        <w:t>준수</w:t>
      </w:r>
      <w:r>
        <w:br/>
        <w:t>- IT</w:t>
      </w:r>
      <w:r>
        <w:t>보안팀</w:t>
      </w:r>
      <w:r>
        <w:t xml:space="preserve">: Proxy </w:t>
      </w:r>
      <w:r>
        <w:t>관리</w:t>
      </w:r>
      <w:r>
        <w:t xml:space="preserve">, </w:t>
      </w:r>
      <w:r>
        <w:t>로그</w:t>
      </w:r>
      <w:r>
        <w:t xml:space="preserve"> </w:t>
      </w:r>
      <w:r>
        <w:t>분석</w:t>
      </w:r>
      <w:r>
        <w:t xml:space="preserve">, </w:t>
      </w:r>
      <w:r>
        <w:t>리포트</w:t>
      </w:r>
      <w:r>
        <w:t xml:space="preserve"> </w:t>
      </w:r>
      <w:r>
        <w:t>제출</w:t>
      </w:r>
      <w:r>
        <w:br/>
        <w:t xml:space="preserve">- </w:t>
      </w:r>
      <w:r>
        <w:t>부서장</w:t>
      </w:r>
      <w:r>
        <w:t xml:space="preserve">: AI </w:t>
      </w:r>
      <w:r>
        <w:t>사용</w:t>
      </w:r>
      <w:r>
        <w:t xml:space="preserve"> </w:t>
      </w:r>
      <w:r>
        <w:t>승인</w:t>
      </w:r>
      <w:r>
        <w:t xml:space="preserve"> </w:t>
      </w:r>
      <w:r>
        <w:t>및</w:t>
      </w:r>
      <w:r>
        <w:t xml:space="preserve"> </w:t>
      </w:r>
      <w:r>
        <w:t>사용자</w:t>
      </w:r>
      <w:r>
        <w:t xml:space="preserve"> </w:t>
      </w:r>
      <w:r>
        <w:t>교육</w:t>
      </w:r>
      <w:r>
        <w:t xml:space="preserve"> </w:t>
      </w:r>
      <w:r>
        <w:t>관리</w:t>
      </w:r>
      <w:r>
        <w:br/>
        <w:t xml:space="preserve">- </w:t>
      </w:r>
      <w:r>
        <w:t>감사팀</w:t>
      </w:r>
      <w:r>
        <w:t xml:space="preserve">: AI </w:t>
      </w:r>
      <w:r>
        <w:t>사용</w:t>
      </w:r>
      <w:r>
        <w:t xml:space="preserve"> </w:t>
      </w:r>
      <w:r>
        <w:t>감사</w:t>
      </w:r>
      <w:r>
        <w:t xml:space="preserve"> </w:t>
      </w:r>
      <w:r>
        <w:t>및</w:t>
      </w:r>
      <w:r>
        <w:t xml:space="preserve"> </w:t>
      </w:r>
      <w:r>
        <w:t>규정</w:t>
      </w:r>
      <w:r>
        <w:t xml:space="preserve"> </w:t>
      </w:r>
      <w:r>
        <w:t>준수</w:t>
      </w:r>
      <w:r>
        <w:t xml:space="preserve"> </w:t>
      </w:r>
      <w:r>
        <w:t>평가</w:t>
      </w:r>
      <w:r>
        <w:br/>
      </w:r>
    </w:p>
    <w:p w14:paraId="6843CFAB" w14:textId="77777777" w:rsidR="00914BB6" w:rsidRDefault="004A19FA">
      <w:pPr>
        <w:pStyle w:val="1"/>
      </w:pPr>
      <w:r>
        <w:t xml:space="preserve">3. Shadow AI </w:t>
      </w:r>
      <w:r>
        <w:t>탐지</w:t>
      </w:r>
      <w:r>
        <w:t xml:space="preserve"> </w:t>
      </w:r>
      <w:r>
        <w:t>체계</w:t>
      </w:r>
    </w:p>
    <w:p w14:paraId="0C82C444" w14:textId="77777777" w:rsidR="00914BB6" w:rsidRDefault="004A19FA">
      <w:pPr>
        <w:pStyle w:val="21"/>
      </w:pPr>
      <w:r>
        <w:t xml:space="preserve">3.1 </w:t>
      </w:r>
      <w:r>
        <w:t>정의</w:t>
      </w:r>
      <w:r>
        <w:t xml:space="preserve"> </w:t>
      </w:r>
      <w:r>
        <w:t>및</w:t>
      </w:r>
      <w:r>
        <w:t xml:space="preserve"> </w:t>
      </w:r>
      <w:r>
        <w:t>위험성</w:t>
      </w:r>
    </w:p>
    <w:p w14:paraId="0FB022D2" w14:textId="77777777" w:rsidR="00914BB6" w:rsidRDefault="004A19FA">
      <w:r>
        <w:br/>
        <w:t>Shadow AI</w:t>
      </w:r>
      <w:r>
        <w:t>란</w:t>
      </w:r>
      <w:r>
        <w:t xml:space="preserve"> </w:t>
      </w:r>
      <w:r>
        <w:t>기업</w:t>
      </w:r>
      <w:r>
        <w:t xml:space="preserve"> </w:t>
      </w:r>
      <w:r>
        <w:t>내</w:t>
      </w:r>
      <w:r>
        <w:t xml:space="preserve"> </w:t>
      </w:r>
      <w:r>
        <w:t>공식적인</w:t>
      </w:r>
      <w:r>
        <w:t xml:space="preserve"> </w:t>
      </w:r>
      <w:r>
        <w:t>승인</w:t>
      </w:r>
      <w:r>
        <w:t xml:space="preserve"> </w:t>
      </w:r>
      <w:r>
        <w:t>없이</w:t>
      </w:r>
      <w:r>
        <w:t xml:space="preserve"> </w:t>
      </w:r>
      <w:r>
        <w:t>개별</w:t>
      </w:r>
      <w:r>
        <w:t xml:space="preserve"> </w:t>
      </w:r>
      <w:r>
        <w:t>사용자가</w:t>
      </w:r>
      <w:r>
        <w:t xml:space="preserve"> </w:t>
      </w:r>
      <w:r>
        <w:t>무단으로</w:t>
      </w:r>
      <w:r>
        <w:t xml:space="preserve"> </w:t>
      </w:r>
      <w:r>
        <w:t>사용하는</w:t>
      </w:r>
      <w:r>
        <w:t xml:space="preserve"> </w:t>
      </w:r>
      <w:r>
        <w:t>생성형</w:t>
      </w:r>
      <w:r>
        <w:t xml:space="preserve"> AI </w:t>
      </w:r>
      <w:r>
        <w:t>도구</w:t>
      </w:r>
      <w:r>
        <w:t xml:space="preserve"> </w:t>
      </w:r>
      <w:r>
        <w:t>및</w:t>
      </w:r>
      <w:r>
        <w:t xml:space="preserve"> </w:t>
      </w:r>
      <w:r>
        <w:t>서비스를</w:t>
      </w:r>
      <w:r>
        <w:t xml:space="preserve"> </w:t>
      </w:r>
      <w:r>
        <w:t>의미합니다</w:t>
      </w:r>
      <w:r>
        <w:t>.</w:t>
      </w:r>
      <w:r>
        <w:br/>
      </w:r>
      <w:r>
        <w:t>이는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보안</w:t>
      </w:r>
      <w:r>
        <w:t xml:space="preserve"> </w:t>
      </w:r>
      <w:r>
        <w:t>위협을</w:t>
      </w:r>
      <w:r>
        <w:t xml:space="preserve"> </w:t>
      </w:r>
      <w:r>
        <w:t>초래할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:</w:t>
      </w:r>
      <w:r>
        <w:br/>
        <w:t xml:space="preserve">- </w:t>
      </w:r>
      <w:r>
        <w:t>민감</w:t>
      </w:r>
      <w:r>
        <w:t xml:space="preserve"> </w:t>
      </w:r>
      <w:r>
        <w:t>정보</w:t>
      </w:r>
      <w:r>
        <w:t xml:space="preserve"> </w:t>
      </w:r>
      <w:r>
        <w:t>유출</w:t>
      </w:r>
      <w:r>
        <w:t xml:space="preserve"> </w:t>
      </w:r>
      <w:r>
        <w:t>위험</w:t>
      </w:r>
      <w:r>
        <w:t xml:space="preserve"> </w:t>
      </w:r>
      <w:r>
        <w:t>증가</w:t>
      </w:r>
      <w:r>
        <w:br/>
        <w:t xml:space="preserve">- </w:t>
      </w:r>
      <w:r>
        <w:t>비인가</w:t>
      </w:r>
      <w:r>
        <w:t xml:space="preserve"> </w:t>
      </w:r>
      <w:r>
        <w:t>외부</w:t>
      </w:r>
      <w:r>
        <w:t xml:space="preserve"> API </w:t>
      </w:r>
      <w:r>
        <w:t>사용으로</w:t>
      </w:r>
      <w:r>
        <w:t xml:space="preserve"> </w:t>
      </w:r>
      <w:r>
        <w:t>인한</w:t>
      </w:r>
      <w:r>
        <w:t xml:space="preserve"> </w:t>
      </w:r>
      <w:r>
        <w:t>데이터</w:t>
      </w:r>
      <w:r>
        <w:t xml:space="preserve"> </w:t>
      </w:r>
      <w:r>
        <w:t>통제권</w:t>
      </w:r>
      <w:r>
        <w:t xml:space="preserve"> </w:t>
      </w:r>
      <w:r>
        <w:t>상실</w:t>
      </w:r>
      <w:r>
        <w:br/>
        <w:t xml:space="preserve">- AI </w:t>
      </w:r>
      <w:r>
        <w:t>생성</w:t>
      </w:r>
      <w:r>
        <w:t xml:space="preserve"> </w:t>
      </w:r>
      <w:r>
        <w:t>결과에</w:t>
      </w:r>
      <w:r>
        <w:t xml:space="preserve"> </w:t>
      </w:r>
      <w:r>
        <w:t>대한</w:t>
      </w:r>
      <w:r>
        <w:t xml:space="preserve"> </w:t>
      </w:r>
      <w:r>
        <w:t>오류</w:t>
      </w:r>
      <w:r>
        <w:t xml:space="preserve"> </w:t>
      </w:r>
      <w:r>
        <w:t>책임</w:t>
      </w:r>
      <w:r>
        <w:t xml:space="preserve"> </w:t>
      </w:r>
      <w:r>
        <w:t>불분명</w:t>
      </w:r>
      <w:r>
        <w:br/>
        <w:t xml:space="preserve">- </w:t>
      </w:r>
      <w:r>
        <w:t>컴플라이언스</w:t>
      </w:r>
      <w:r>
        <w:t xml:space="preserve"> </w:t>
      </w:r>
      <w:r>
        <w:t>미준수</w:t>
      </w:r>
      <w:r>
        <w:t xml:space="preserve"> (</w:t>
      </w:r>
      <w:r>
        <w:t>예</w:t>
      </w:r>
      <w:r>
        <w:t xml:space="preserve">: ISMS-P, GDPR </w:t>
      </w:r>
      <w:r>
        <w:t>위반</w:t>
      </w:r>
      <w:r>
        <w:t>)</w:t>
      </w:r>
      <w:r>
        <w:br/>
      </w:r>
    </w:p>
    <w:p w14:paraId="73349C04" w14:textId="77777777" w:rsidR="00914BB6" w:rsidRDefault="004A19FA">
      <w:pPr>
        <w:pStyle w:val="21"/>
      </w:pPr>
      <w:r>
        <w:t xml:space="preserve">3.2 </w:t>
      </w:r>
      <w:r>
        <w:t>탐지</w:t>
      </w:r>
      <w:r>
        <w:t xml:space="preserve"> </w:t>
      </w:r>
      <w:r>
        <w:t>전략</w:t>
      </w:r>
    </w:p>
    <w:p w14:paraId="44523B77" w14:textId="77777777" w:rsidR="00914BB6" w:rsidRDefault="004A19FA">
      <w:r>
        <w:br/>
        <w:t xml:space="preserve">1) </w:t>
      </w:r>
      <w:r>
        <w:t>네트워크</w:t>
      </w:r>
      <w:r>
        <w:t xml:space="preserve"> </w:t>
      </w:r>
      <w:r>
        <w:t>트래픽</w:t>
      </w:r>
      <w:r>
        <w:t xml:space="preserve"> </w:t>
      </w:r>
      <w:r>
        <w:t>분석</w:t>
      </w:r>
      <w:r>
        <w:br/>
        <w:t xml:space="preserve">- AI </w:t>
      </w:r>
      <w:r>
        <w:t>관련</w:t>
      </w:r>
      <w:r>
        <w:t xml:space="preserve"> </w:t>
      </w:r>
      <w:r>
        <w:t>도메인</w:t>
      </w:r>
      <w:r>
        <w:t xml:space="preserve"> </w:t>
      </w:r>
      <w:r>
        <w:t>접근</w:t>
      </w:r>
      <w:r>
        <w:t xml:space="preserve"> </w:t>
      </w:r>
      <w:r>
        <w:t>탐지</w:t>
      </w:r>
      <w:r>
        <w:t xml:space="preserve"> (</w:t>
      </w:r>
      <w:r>
        <w:t>예</w:t>
      </w:r>
      <w:r>
        <w:t>: *.openai.com, *.anthropic.com)</w:t>
      </w:r>
      <w:r>
        <w:br/>
        <w:t xml:space="preserve">- HTTPS SNI </w:t>
      </w:r>
      <w:r>
        <w:t>및</w:t>
      </w:r>
      <w:r>
        <w:t xml:space="preserve"> DNS </w:t>
      </w:r>
      <w:r>
        <w:t>로그</w:t>
      </w:r>
      <w:r>
        <w:t xml:space="preserve"> </w:t>
      </w:r>
      <w:r>
        <w:t>분석</w:t>
      </w:r>
      <w:r>
        <w:t xml:space="preserve"> </w:t>
      </w:r>
      <w:r>
        <w:t>기반</w:t>
      </w:r>
      <w:r>
        <w:t xml:space="preserve"> </w:t>
      </w:r>
      <w:r>
        <w:t>접근</w:t>
      </w:r>
      <w:r>
        <w:t xml:space="preserve"> </w:t>
      </w:r>
      <w:r>
        <w:t>기록</w:t>
      </w:r>
      <w:r>
        <w:t xml:space="preserve"> </w:t>
      </w:r>
      <w:r>
        <w:t>확보</w:t>
      </w:r>
      <w:r>
        <w:br/>
      </w:r>
      <w:r>
        <w:br/>
        <w:t xml:space="preserve">2) </w:t>
      </w:r>
      <w:r>
        <w:t>엔드포인트</w:t>
      </w:r>
      <w:r>
        <w:t xml:space="preserve"> </w:t>
      </w:r>
      <w:r>
        <w:t>모니터링</w:t>
      </w:r>
      <w:r>
        <w:br/>
        <w:t>- PC/</w:t>
      </w:r>
      <w:r>
        <w:t>노트북</w:t>
      </w:r>
      <w:r>
        <w:t xml:space="preserve"> </w:t>
      </w:r>
      <w:r>
        <w:t>내</w:t>
      </w:r>
      <w:r>
        <w:t xml:space="preserve"> AI </w:t>
      </w:r>
      <w:r>
        <w:t>앱</w:t>
      </w:r>
      <w:r>
        <w:t xml:space="preserve"> </w:t>
      </w:r>
      <w:r>
        <w:t>설치</w:t>
      </w:r>
      <w:r>
        <w:t xml:space="preserve"> </w:t>
      </w:r>
      <w:r>
        <w:t>여부</w:t>
      </w:r>
      <w:r>
        <w:t xml:space="preserve"> </w:t>
      </w:r>
      <w:r>
        <w:t>감지</w:t>
      </w:r>
      <w:r>
        <w:t xml:space="preserve"> (</w:t>
      </w:r>
      <w:r>
        <w:t>예</w:t>
      </w:r>
      <w:r>
        <w:t xml:space="preserve">: Copilot Desktop, AI Notepad </w:t>
      </w:r>
      <w:r>
        <w:t>등</w:t>
      </w:r>
      <w:r>
        <w:t>)</w:t>
      </w:r>
      <w:r>
        <w:br/>
        <w:t xml:space="preserve">- </w:t>
      </w:r>
      <w:r>
        <w:t>브라우저</w:t>
      </w:r>
      <w:r>
        <w:t xml:space="preserve"> </w:t>
      </w:r>
      <w:r>
        <w:t>확장</w:t>
      </w:r>
      <w:r>
        <w:t xml:space="preserve"> </w:t>
      </w:r>
      <w:r>
        <w:t>프로그램</w:t>
      </w:r>
      <w:r>
        <w:t xml:space="preserve"> </w:t>
      </w:r>
      <w:r>
        <w:t>모니터링</w:t>
      </w:r>
      <w:r>
        <w:t xml:space="preserve"> (GPT </w:t>
      </w:r>
      <w:r>
        <w:t>플러그인</w:t>
      </w:r>
      <w:r>
        <w:t xml:space="preserve"> </w:t>
      </w:r>
      <w:r>
        <w:t>등</w:t>
      </w:r>
      <w:r>
        <w:t>)</w:t>
      </w:r>
      <w:r>
        <w:br/>
      </w:r>
      <w:r>
        <w:br/>
        <w:t xml:space="preserve">3) </w:t>
      </w:r>
      <w:r>
        <w:t>로그</w:t>
      </w:r>
      <w:r>
        <w:t xml:space="preserve"> </w:t>
      </w:r>
      <w:r>
        <w:t>기반</w:t>
      </w:r>
      <w:r>
        <w:t xml:space="preserve"> </w:t>
      </w:r>
      <w:r>
        <w:t>이상</w:t>
      </w:r>
      <w:r>
        <w:t xml:space="preserve"> </w:t>
      </w:r>
      <w:r>
        <w:t>행동</w:t>
      </w:r>
      <w:r>
        <w:t xml:space="preserve"> </w:t>
      </w:r>
      <w:r>
        <w:t>탐지</w:t>
      </w:r>
      <w:r>
        <w:br/>
      </w:r>
      <w:r>
        <w:lastRenderedPageBreak/>
        <w:t xml:space="preserve">- </w:t>
      </w:r>
      <w:r>
        <w:t>업무</w:t>
      </w:r>
      <w:r>
        <w:t xml:space="preserve"> </w:t>
      </w:r>
      <w:r>
        <w:t>시간</w:t>
      </w:r>
      <w:r>
        <w:t xml:space="preserve"> </w:t>
      </w:r>
      <w:r>
        <w:t>외</w:t>
      </w:r>
      <w:r>
        <w:t xml:space="preserve"> AI </w:t>
      </w:r>
      <w:r>
        <w:t>사용</w:t>
      </w:r>
      <w:r>
        <w:t xml:space="preserve"> </w:t>
      </w:r>
      <w:r>
        <w:t>기록</w:t>
      </w:r>
      <w:r>
        <w:br/>
        <w:t xml:space="preserve">- </w:t>
      </w:r>
      <w:r>
        <w:t>과도한</w:t>
      </w:r>
      <w:r>
        <w:t xml:space="preserve"> </w:t>
      </w:r>
      <w:r>
        <w:t>텍스트</w:t>
      </w:r>
      <w:r>
        <w:t xml:space="preserve"> </w:t>
      </w:r>
      <w:r>
        <w:t>복사</w:t>
      </w:r>
      <w:r>
        <w:t>/</w:t>
      </w:r>
      <w:r>
        <w:t>붙여넣기</w:t>
      </w:r>
      <w:r>
        <w:t xml:space="preserve"> </w:t>
      </w:r>
      <w:r>
        <w:t>활동</w:t>
      </w:r>
      <w:r>
        <w:br/>
        <w:t xml:space="preserve">- AI </w:t>
      </w:r>
      <w:r>
        <w:t>요청량</w:t>
      </w:r>
      <w:r>
        <w:t xml:space="preserve"> </w:t>
      </w:r>
      <w:r>
        <w:t>급증</w:t>
      </w:r>
      <w:r>
        <w:t xml:space="preserve"> </w:t>
      </w:r>
      <w:r>
        <w:t>시</w:t>
      </w:r>
      <w:r>
        <w:t xml:space="preserve"> </w:t>
      </w:r>
      <w:r>
        <w:t>경고</w:t>
      </w:r>
      <w:r>
        <w:t xml:space="preserve"> </w:t>
      </w:r>
      <w:r>
        <w:t>알림</w:t>
      </w:r>
      <w:r>
        <w:br/>
      </w:r>
      <w:r>
        <w:br/>
        <w:t xml:space="preserve">4) </w:t>
      </w:r>
      <w:r>
        <w:t>사용자</w:t>
      </w:r>
      <w:r>
        <w:t xml:space="preserve"> </w:t>
      </w:r>
      <w:r>
        <w:t>행동</w:t>
      </w:r>
      <w:r>
        <w:t xml:space="preserve"> </w:t>
      </w:r>
      <w:r>
        <w:t>기반</w:t>
      </w:r>
      <w:r>
        <w:t xml:space="preserve"> </w:t>
      </w:r>
      <w:r>
        <w:t>탐지</w:t>
      </w:r>
      <w:r>
        <w:br/>
        <w:t xml:space="preserve">- AI </w:t>
      </w:r>
      <w:r>
        <w:t>활용</w:t>
      </w:r>
      <w:r>
        <w:t xml:space="preserve"> </w:t>
      </w:r>
      <w:r>
        <w:t>목적</w:t>
      </w:r>
      <w:r>
        <w:t xml:space="preserve"> </w:t>
      </w:r>
      <w:r>
        <w:t>입력</w:t>
      </w:r>
      <w:r>
        <w:t xml:space="preserve"> </w:t>
      </w:r>
      <w:r>
        <w:t>분석</w:t>
      </w:r>
      <w:r>
        <w:t xml:space="preserve"> (</w:t>
      </w:r>
      <w:r>
        <w:t>업무</w:t>
      </w:r>
      <w:r>
        <w:t xml:space="preserve"> </w:t>
      </w:r>
      <w:r>
        <w:t>관련</w:t>
      </w:r>
      <w:r>
        <w:t>/</w:t>
      </w:r>
      <w:r>
        <w:t>비업무</w:t>
      </w:r>
      <w:r>
        <w:t xml:space="preserve"> </w:t>
      </w:r>
      <w:r>
        <w:t>구분</w:t>
      </w:r>
      <w:r>
        <w:t>)</w:t>
      </w:r>
      <w:r>
        <w:br/>
        <w:t xml:space="preserve">- </w:t>
      </w:r>
      <w:r>
        <w:t>민감</w:t>
      </w:r>
      <w:r>
        <w:t xml:space="preserve"> </w:t>
      </w:r>
      <w:r>
        <w:t>키워드</w:t>
      </w:r>
      <w:r>
        <w:t xml:space="preserve"> </w:t>
      </w:r>
      <w:r>
        <w:t>포함</w:t>
      </w:r>
      <w:r>
        <w:t xml:space="preserve"> </w:t>
      </w:r>
      <w:r>
        <w:t>여부</w:t>
      </w:r>
      <w:r>
        <w:t xml:space="preserve"> </w:t>
      </w:r>
      <w:r>
        <w:t>기반</w:t>
      </w:r>
      <w:r>
        <w:t xml:space="preserve"> </w:t>
      </w:r>
      <w:r>
        <w:t>분류</w:t>
      </w:r>
      <w:r>
        <w:t xml:space="preserve"> </w:t>
      </w:r>
      <w:r>
        <w:t>및</w:t>
      </w:r>
      <w:r>
        <w:t xml:space="preserve"> </w:t>
      </w:r>
      <w:r>
        <w:t>리포트</w:t>
      </w:r>
      <w:r>
        <w:br/>
      </w:r>
    </w:p>
    <w:p w14:paraId="21C0215E" w14:textId="77777777" w:rsidR="00914BB6" w:rsidRDefault="004A19FA">
      <w:pPr>
        <w:pStyle w:val="21"/>
      </w:pPr>
      <w:r>
        <w:t xml:space="preserve">3.3 </w:t>
      </w:r>
      <w:r>
        <w:t>시스템</w:t>
      </w:r>
      <w:r>
        <w:t xml:space="preserve"> </w:t>
      </w:r>
      <w:r>
        <w:t>구성</w:t>
      </w:r>
      <w:r>
        <w:t xml:space="preserve"> </w:t>
      </w:r>
      <w:r>
        <w:t>예시</w:t>
      </w:r>
    </w:p>
    <w:p w14:paraId="62CCE485" w14:textId="77777777" w:rsidR="00914BB6" w:rsidRDefault="004A19FA">
      <w:r>
        <w:br/>
        <w:t xml:space="preserve">- Shadow AI </w:t>
      </w:r>
      <w:r>
        <w:t>탐지</w:t>
      </w:r>
      <w:r>
        <w:t xml:space="preserve"> </w:t>
      </w:r>
      <w:r>
        <w:t>시스템</w:t>
      </w:r>
      <w:r>
        <w:t xml:space="preserve"> </w:t>
      </w:r>
      <w:r>
        <w:t>구성</w:t>
      </w:r>
      <w:r>
        <w:t xml:space="preserve"> </w:t>
      </w:r>
      <w:r>
        <w:t>요소</w:t>
      </w:r>
      <w:r>
        <w:t>:</w:t>
      </w:r>
      <w:r>
        <w:br/>
        <w:t xml:space="preserve">  • </w:t>
      </w:r>
      <w:r>
        <w:t>네트워크</w:t>
      </w:r>
      <w:r>
        <w:t xml:space="preserve"> </w:t>
      </w:r>
      <w:r>
        <w:t>흐름</w:t>
      </w:r>
      <w:r>
        <w:t xml:space="preserve"> </w:t>
      </w:r>
      <w:r>
        <w:t>감지</w:t>
      </w:r>
      <w:r>
        <w:t xml:space="preserve"> </w:t>
      </w:r>
      <w:r>
        <w:t>모듈</w:t>
      </w:r>
      <w:r>
        <w:t xml:space="preserve"> (NetFlow </w:t>
      </w:r>
      <w:r>
        <w:t>기반</w:t>
      </w:r>
      <w:r>
        <w:t>)</w:t>
      </w:r>
      <w:r>
        <w:br/>
        <w:t xml:space="preserve">  • </w:t>
      </w:r>
      <w:r>
        <w:t>브라우저</w:t>
      </w:r>
      <w:r>
        <w:t xml:space="preserve">/OS </w:t>
      </w:r>
      <w:r>
        <w:t>수준</w:t>
      </w:r>
      <w:r>
        <w:t xml:space="preserve"> Agent</w:t>
      </w:r>
      <w:r>
        <w:br/>
        <w:t xml:space="preserve">  • </w:t>
      </w:r>
      <w:r>
        <w:t>로그</w:t>
      </w:r>
      <w:r>
        <w:t xml:space="preserve"> </w:t>
      </w:r>
      <w:r>
        <w:t>수집기</w:t>
      </w:r>
      <w:r>
        <w:t xml:space="preserve"> (Syslog, Winlogbeat </w:t>
      </w:r>
      <w:r>
        <w:t>등</w:t>
      </w:r>
      <w:r>
        <w:t>)</w:t>
      </w:r>
      <w:r>
        <w:br/>
        <w:t xml:space="preserve">  • AI </w:t>
      </w:r>
      <w:r>
        <w:t>탐지</w:t>
      </w:r>
      <w:r>
        <w:t xml:space="preserve"> </w:t>
      </w:r>
      <w:r>
        <w:t>시각화</w:t>
      </w:r>
      <w:r>
        <w:t xml:space="preserve"> </w:t>
      </w:r>
      <w:r>
        <w:t>대시보드</w:t>
      </w:r>
      <w:r>
        <w:t xml:space="preserve"> (Grafana/ELK </w:t>
      </w:r>
      <w:r>
        <w:t>등</w:t>
      </w:r>
      <w:r>
        <w:t>)</w:t>
      </w:r>
      <w:r>
        <w:br/>
      </w:r>
    </w:p>
    <w:p w14:paraId="6967A632" w14:textId="77777777" w:rsidR="00914BB6" w:rsidRDefault="004A19FA">
      <w:pPr>
        <w:pStyle w:val="21"/>
      </w:pPr>
      <w:r>
        <w:t xml:space="preserve">3.4 </w:t>
      </w:r>
      <w:r>
        <w:t>대응</w:t>
      </w:r>
      <w:r>
        <w:t xml:space="preserve"> </w:t>
      </w:r>
      <w:r>
        <w:t>프로세스</w:t>
      </w:r>
    </w:p>
    <w:p w14:paraId="485FAAE0" w14:textId="77777777" w:rsidR="00914BB6" w:rsidRDefault="004A19FA">
      <w:r>
        <w:br/>
        <w:t>1</w:t>
      </w:r>
      <w:r>
        <w:t>단계</w:t>
      </w:r>
      <w:r>
        <w:t xml:space="preserve">: </w:t>
      </w:r>
      <w:r>
        <w:t>비인가</w:t>
      </w:r>
      <w:r>
        <w:t xml:space="preserve"> AI </w:t>
      </w:r>
      <w:r>
        <w:t>사용</w:t>
      </w:r>
      <w:r>
        <w:t xml:space="preserve"> </w:t>
      </w:r>
      <w:r>
        <w:t>탐지</w:t>
      </w:r>
      <w:r>
        <w:t xml:space="preserve"> →</w:t>
      </w:r>
      <w:r>
        <w:br/>
        <w:t>2</w:t>
      </w:r>
      <w:r>
        <w:t>단계</w:t>
      </w:r>
      <w:r>
        <w:t xml:space="preserve">: </w:t>
      </w:r>
      <w:r>
        <w:t>사용자</w:t>
      </w:r>
      <w:r>
        <w:t xml:space="preserve"> </w:t>
      </w:r>
      <w:r>
        <w:t>및</w:t>
      </w:r>
      <w:r>
        <w:t xml:space="preserve"> </w:t>
      </w:r>
      <w:r>
        <w:t>부서에</w:t>
      </w:r>
      <w:r>
        <w:t xml:space="preserve"> </w:t>
      </w:r>
      <w:r>
        <w:t>알림</w:t>
      </w:r>
      <w:r>
        <w:t xml:space="preserve"> </w:t>
      </w:r>
      <w:r>
        <w:t>전송</w:t>
      </w:r>
      <w:r>
        <w:t xml:space="preserve"> →</w:t>
      </w:r>
      <w:r>
        <w:br/>
        <w:t>3</w:t>
      </w:r>
      <w:r>
        <w:t>단계</w:t>
      </w:r>
      <w:r>
        <w:t xml:space="preserve">: </w:t>
      </w:r>
      <w:r>
        <w:t>접근</w:t>
      </w:r>
      <w:r>
        <w:t xml:space="preserve"> </w:t>
      </w:r>
      <w:r>
        <w:t>차단</w:t>
      </w:r>
      <w:r>
        <w:t xml:space="preserve"> </w:t>
      </w:r>
      <w:r>
        <w:t>또는</w:t>
      </w:r>
      <w:r>
        <w:t xml:space="preserve"> </w:t>
      </w:r>
      <w:r>
        <w:t>사용</w:t>
      </w:r>
      <w:r>
        <w:t xml:space="preserve"> </w:t>
      </w:r>
      <w:r>
        <w:t>정지</w:t>
      </w:r>
      <w:r>
        <w:t xml:space="preserve"> →</w:t>
      </w:r>
      <w:r>
        <w:br/>
        <w:t>4</w:t>
      </w:r>
      <w:r>
        <w:t>단계</w:t>
      </w:r>
      <w:r>
        <w:t xml:space="preserve">: </w:t>
      </w:r>
      <w:r>
        <w:t>보안팀</w:t>
      </w:r>
      <w:r>
        <w:t xml:space="preserve"> </w:t>
      </w:r>
      <w:r>
        <w:t>보고</w:t>
      </w:r>
      <w:r>
        <w:t xml:space="preserve"> </w:t>
      </w:r>
      <w:r>
        <w:t>및</w:t>
      </w:r>
      <w:r>
        <w:t xml:space="preserve"> </w:t>
      </w:r>
      <w:r>
        <w:t>교육</w:t>
      </w:r>
      <w:r>
        <w:t xml:space="preserve"> </w:t>
      </w:r>
      <w:r>
        <w:t>재이수</w:t>
      </w:r>
      <w:r>
        <w:t xml:space="preserve"> </w:t>
      </w:r>
      <w:r>
        <w:t>조치</w:t>
      </w:r>
      <w:r>
        <w:br/>
      </w:r>
    </w:p>
    <w:p w14:paraId="192B1DA2" w14:textId="77777777" w:rsidR="00914BB6" w:rsidRDefault="004A19FA">
      <w:pPr>
        <w:pStyle w:val="1"/>
      </w:pPr>
      <w:r>
        <w:t xml:space="preserve">4. AI </w:t>
      </w:r>
      <w:r>
        <w:t>사용</w:t>
      </w:r>
      <w:r>
        <w:t xml:space="preserve"> </w:t>
      </w:r>
      <w:r>
        <w:t>로그</w:t>
      </w:r>
      <w:r>
        <w:t xml:space="preserve"> </w:t>
      </w:r>
      <w:r>
        <w:t>대시보드</w:t>
      </w:r>
      <w:r>
        <w:t xml:space="preserve"> </w:t>
      </w:r>
      <w:r>
        <w:t>구성</w:t>
      </w:r>
    </w:p>
    <w:p w14:paraId="261C838E" w14:textId="77777777" w:rsidR="00914BB6" w:rsidRDefault="004A19FA">
      <w:pPr>
        <w:pStyle w:val="21"/>
      </w:pPr>
      <w:r>
        <w:t xml:space="preserve">4.1 </w:t>
      </w:r>
      <w:r>
        <w:t>목적</w:t>
      </w:r>
    </w:p>
    <w:p w14:paraId="2EEF9ECD" w14:textId="77777777" w:rsidR="00914BB6" w:rsidRDefault="004A19FA">
      <w:r>
        <w:br/>
        <w:t xml:space="preserve">- AI </w:t>
      </w:r>
      <w:r>
        <w:t>사용</w:t>
      </w:r>
      <w:r>
        <w:t xml:space="preserve"> </w:t>
      </w:r>
      <w:r>
        <w:t>내역을</w:t>
      </w:r>
      <w:r>
        <w:t xml:space="preserve"> </w:t>
      </w:r>
      <w:r>
        <w:t>시각화하고</w:t>
      </w:r>
      <w:r>
        <w:t xml:space="preserve"> </w:t>
      </w:r>
      <w:r>
        <w:t>이상</w:t>
      </w:r>
      <w:r>
        <w:t xml:space="preserve"> </w:t>
      </w:r>
      <w:r>
        <w:t>행위</w:t>
      </w:r>
      <w:r>
        <w:t xml:space="preserve"> </w:t>
      </w:r>
      <w:r>
        <w:t>및</w:t>
      </w:r>
      <w:r>
        <w:t xml:space="preserve"> </w:t>
      </w:r>
      <w:r>
        <w:t>트렌드를</w:t>
      </w:r>
      <w:r>
        <w:t xml:space="preserve"> </w:t>
      </w:r>
      <w:r>
        <w:t>분석함으로써</w:t>
      </w:r>
      <w:r>
        <w:t xml:space="preserve"> </w:t>
      </w:r>
      <w:r>
        <w:t>정책</w:t>
      </w:r>
      <w:r>
        <w:t xml:space="preserve"> </w:t>
      </w:r>
      <w:r>
        <w:t>이행</w:t>
      </w:r>
      <w:r>
        <w:t xml:space="preserve"> </w:t>
      </w:r>
      <w:r>
        <w:t>및</w:t>
      </w:r>
      <w:r>
        <w:t xml:space="preserve"> </w:t>
      </w:r>
      <w:r>
        <w:t>보안</w:t>
      </w:r>
      <w:r>
        <w:t xml:space="preserve"> </w:t>
      </w:r>
      <w:r>
        <w:lastRenderedPageBreak/>
        <w:t>수준을</w:t>
      </w:r>
      <w:r>
        <w:t xml:space="preserve"> </w:t>
      </w:r>
      <w:r>
        <w:t>점검하고</w:t>
      </w:r>
      <w:r>
        <w:t xml:space="preserve"> </w:t>
      </w:r>
      <w:r>
        <w:t>개선</w:t>
      </w:r>
      <w:r>
        <w:br/>
      </w:r>
    </w:p>
    <w:p w14:paraId="39ABEB80" w14:textId="77777777" w:rsidR="00914BB6" w:rsidRDefault="004A19FA">
      <w:pPr>
        <w:pStyle w:val="21"/>
      </w:pPr>
      <w:r>
        <w:t xml:space="preserve">4.2 </w:t>
      </w:r>
      <w:r>
        <w:t>수집</w:t>
      </w:r>
      <w:r>
        <w:t xml:space="preserve"> </w:t>
      </w:r>
      <w:r>
        <w:t>항목</w:t>
      </w:r>
    </w:p>
    <w:p w14:paraId="13765CDA" w14:textId="77777777" w:rsidR="00914BB6" w:rsidRDefault="004A19FA">
      <w:r>
        <w:br/>
        <w:t xml:space="preserve">- </w:t>
      </w:r>
      <w:r>
        <w:t>사용자</w:t>
      </w:r>
      <w:r>
        <w:t xml:space="preserve"> </w:t>
      </w:r>
      <w:r>
        <w:t>정보</w:t>
      </w:r>
      <w:r>
        <w:t xml:space="preserve">: </w:t>
      </w:r>
      <w:r>
        <w:t>이름</w:t>
      </w:r>
      <w:r>
        <w:t xml:space="preserve">, </w:t>
      </w:r>
      <w:r>
        <w:t>사번</w:t>
      </w:r>
      <w:r>
        <w:t xml:space="preserve">, </w:t>
      </w:r>
      <w:r>
        <w:t>부서</w:t>
      </w:r>
      <w:r>
        <w:br/>
        <w:t xml:space="preserve">- </w:t>
      </w:r>
      <w:r>
        <w:t>접속</w:t>
      </w:r>
      <w:r>
        <w:t xml:space="preserve"> </w:t>
      </w:r>
      <w:r>
        <w:t>시간</w:t>
      </w:r>
      <w:r>
        <w:t xml:space="preserve">, IP, </w:t>
      </w:r>
      <w:r>
        <w:t>디바이스</w:t>
      </w:r>
      <w:r>
        <w:t xml:space="preserve"> </w:t>
      </w:r>
      <w:r>
        <w:t>정보</w:t>
      </w:r>
      <w:r>
        <w:br/>
        <w:t xml:space="preserve">- AI </w:t>
      </w:r>
      <w:r>
        <w:t>사용</w:t>
      </w:r>
      <w:r>
        <w:t xml:space="preserve"> </w:t>
      </w:r>
      <w:r>
        <w:t>플랫폼</w:t>
      </w:r>
      <w:r>
        <w:t xml:space="preserve"> </w:t>
      </w:r>
      <w:r>
        <w:t>및</w:t>
      </w:r>
      <w:r>
        <w:t xml:space="preserve"> </w:t>
      </w:r>
      <w:r>
        <w:t>모델명</w:t>
      </w:r>
      <w:r>
        <w:t xml:space="preserve"> (</w:t>
      </w:r>
      <w:r>
        <w:t>예</w:t>
      </w:r>
      <w:r>
        <w:t>: ChatGPT, Claude)</w:t>
      </w:r>
      <w:r>
        <w:br/>
        <w:t xml:space="preserve">- </w:t>
      </w:r>
      <w:r>
        <w:t>입력</w:t>
      </w:r>
      <w:r>
        <w:t>/</w:t>
      </w:r>
      <w:r>
        <w:t>출력</w:t>
      </w:r>
      <w:r>
        <w:t xml:space="preserve"> </w:t>
      </w:r>
      <w:r>
        <w:t>텍스트</w:t>
      </w:r>
      <w:r>
        <w:t xml:space="preserve"> </w:t>
      </w:r>
      <w:r>
        <w:t>샘플</w:t>
      </w:r>
      <w:r>
        <w:t xml:space="preserve"> (</w:t>
      </w:r>
      <w:r>
        <w:t>요약</w:t>
      </w:r>
      <w:r>
        <w:t xml:space="preserve"> </w:t>
      </w:r>
      <w:r>
        <w:t>또는</w:t>
      </w:r>
      <w:r>
        <w:t xml:space="preserve"> </w:t>
      </w:r>
      <w:r>
        <w:t>일부</w:t>
      </w:r>
      <w:r>
        <w:t xml:space="preserve"> </w:t>
      </w:r>
      <w:r>
        <w:t>마스킹</w:t>
      </w:r>
      <w:r>
        <w:t>)</w:t>
      </w:r>
      <w:r>
        <w:br/>
        <w:t xml:space="preserve">- </w:t>
      </w:r>
      <w:r>
        <w:t>탐지된</w:t>
      </w:r>
      <w:r>
        <w:t xml:space="preserve"> </w:t>
      </w:r>
      <w:r>
        <w:t>민감정보</w:t>
      </w:r>
      <w:r>
        <w:t xml:space="preserve"> </w:t>
      </w:r>
      <w:r>
        <w:t>항목</w:t>
      </w:r>
      <w:r>
        <w:br/>
        <w:t xml:space="preserve">- </w:t>
      </w:r>
      <w:r>
        <w:t>정책</w:t>
      </w:r>
      <w:r>
        <w:t xml:space="preserve"> </w:t>
      </w:r>
      <w:r>
        <w:t>위반</w:t>
      </w:r>
      <w:r>
        <w:t xml:space="preserve"> </w:t>
      </w:r>
      <w:r>
        <w:t>여부</w:t>
      </w:r>
      <w:r>
        <w:t xml:space="preserve"> </w:t>
      </w:r>
      <w:r>
        <w:t>및</w:t>
      </w:r>
      <w:r>
        <w:t xml:space="preserve"> </w:t>
      </w:r>
      <w:r>
        <w:t>경고</w:t>
      </w:r>
      <w:r>
        <w:t xml:space="preserve"> </w:t>
      </w:r>
      <w:r>
        <w:t>이력</w:t>
      </w:r>
      <w:r>
        <w:br/>
      </w:r>
    </w:p>
    <w:p w14:paraId="3ED4D862" w14:textId="77777777" w:rsidR="00914BB6" w:rsidRDefault="004A19FA">
      <w:pPr>
        <w:pStyle w:val="21"/>
      </w:pPr>
      <w:r>
        <w:t xml:space="preserve">4.3 </w:t>
      </w:r>
      <w:r>
        <w:t>기술</w:t>
      </w:r>
      <w:r>
        <w:t xml:space="preserve"> </w:t>
      </w:r>
      <w:r>
        <w:t>구성</w:t>
      </w:r>
    </w:p>
    <w:p w14:paraId="067E027E" w14:textId="77777777" w:rsidR="00914BB6" w:rsidRDefault="004A19FA">
      <w:r>
        <w:br/>
        <w:t xml:space="preserve">- </w:t>
      </w:r>
      <w:r>
        <w:t>로그</w:t>
      </w:r>
      <w:r>
        <w:t xml:space="preserve"> </w:t>
      </w:r>
      <w:r>
        <w:t>수집기</w:t>
      </w:r>
      <w:r>
        <w:t xml:space="preserve">: Filebeat, Winlogbeat, syslog </w:t>
      </w:r>
      <w:r>
        <w:t>등</w:t>
      </w:r>
      <w:r>
        <w:br/>
        <w:t xml:space="preserve">- </w:t>
      </w:r>
      <w:r>
        <w:t>데이터</w:t>
      </w:r>
      <w:r>
        <w:t xml:space="preserve"> </w:t>
      </w:r>
      <w:r>
        <w:t>저장소</w:t>
      </w:r>
      <w:r>
        <w:t xml:space="preserve">: Elasticsearch, InfluxDB </w:t>
      </w:r>
      <w:r>
        <w:t>등</w:t>
      </w:r>
      <w:r>
        <w:br/>
        <w:t xml:space="preserve">- </w:t>
      </w:r>
      <w:r>
        <w:t>시각화</w:t>
      </w:r>
      <w:r>
        <w:t xml:space="preserve"> </w:t>
      </w:r>
      <w:r>
        <w:t>도구</w:t>
      </w:r>
      <w:r>
        <w:t>: Kibana, Grafana, Metabase</w:t>
      </w:r>
      <w:r>
        <w:br/>
        <w:t xml:space="preserve">- </w:t>
      </w:r>
      <w:r>
        <w:t>관리자</w:t>
      </w:r>
      <w:r>
        <w:t xml:space="preserve"> </w:t>
      </w:r>
      <w:r>
        <w:t>기능</w:t>
      </w:r>
      <w:r>
        <w:t xml:space="preserve">: </w:t>
      </w:r>
      <w:r>
        <w:t>필터링</w:t>
      </w:r>
      <w:r>
        <w:t xml:space="preserve">, </w:t>
      </w:r>
      <w:r>
        <w:t>사용자별</w:t>
      </w:r>
      <w:r>
        <w:t xml:space="preserve"> </w:t>
      </w:r>
      <w:r>
        <w:t>로그</w:t>
      </w:r>
      <w:r>
        <w:t xml:space="preserve"> </w:t>
      </w:r>
      <w:r>
        <w:t>조회</w:t>
      </w:r>
      <w:r>
        <w:t xml:space="preserve">, </w:t>
      </w:r>
      <w:r>
        <w:t>알림</w:t>
      </w:r>
      <w:r>
        <w:t xml:space="preserve"> </w:t>
      </w:r>
      <w:r>
        <w:t>기능</w:t>
      </w:r>
      <w:r>
        <w:br/>
      </w:r>
    </w:p>
    <w:p w14:paraId="2B325BEA" w14:textId="77777777" w:rsidR="00914BB6" w:rsidRDefault="004A19FA">
      <w:pPr>
        <w:pStyle w:val="1"/>
      </w:pPr>
      <w:r>
        <w:t xml:space="preserve">5. </w:t>
      </w:r>
      <w:r>
        <w:t>내부</w:t>
      </w:r>
      <w:r>
        <w:t xml:space="preserve"> LLM </w:t>
      </w:r>
      <w:r>
        <w:t>도입</w:t>
      </w:r>
      <w:r>
        <w:t xml:space="preserve"> </w:t>
      </w:r>
      <w:r>
        <w:t>방안</w:t>
      </w:r>
    </w:p>
    <w:p w14:paraId="45FCE611" w14:textId="77777777" w:rsidR="00914BB6" w:rsidRDefault="004A19FA">
      <w:pPr>
        <w:pStyle w:val="21"/>
      </w:pPr>
      <w:r>
        <w:t xml:space="preserve">5.1 </w:t>
      </w:r>
      <w:r>
        <w:t>목적</w:t>
      </w:r>
      <w:r>
        <w:t xml:space="preserve"> </w:t>
      </w:r>
      <w:r>
        <w:t>및</w:t>
      </w:r>
      <w:r>
        <w:t xml:space="preserve"> </w:t>
      </w:r>
      <w:r>
        <w:t>기대효과</w:t>
      </w:r>
    </w:p>
    <w:p w14:paraId="1212EDA6" w14:textId="77777777" w:rsidR="00914BB6" w:rsidRDefault="004A19FA">
      <w:r>
        <w:br/>
        <w:t xml:space="preserve">- </w:t>
      </w:r>
      <w:r>
        <w:t>외부</w:t>
      </w:r>
      <w:r>
        <w:t xml:space="preserve"> API </w:t>
      </w:r>
      <w:r>
        <w:t>의존도</w:t>
      </w:r>
      <w:r>
        <w:t xml:space="preserve"> </w:t>
      </w:r>
      <w:r>
        <w:t>감소</w:t>
      </w:r>
      <w:r>
        <w:t xml:space="preserve"> </w:t>
      </w:r>
      <w:r>
        <w:t>및</w:t>
      </w:r>
      <w:r>
        <w:t xml:space="preserve"> </w:t>
      </w:r>
      <w:r>
        <w:t>데이터</w:t>
      </w:r>
      <w:r>
        <w:t xml:space="preserve"> </w:t>
      </w:r>
      <w:r>
        <w:t>주권</w:t>
      </w:r>
      <w:r>
        <w:t xml:space="preserve"> </w:t>
      </w:r>
      <w:r>
        <w:t>확보</w:t>
      </w:r>
      <w:r>
        <w:br/>
        <w:t xml:space="preserve">- </w:t>
      </w:r>
      <w:r>
        <w:t>사내</w:t>
      </w:r>
      <w:r>
        <w:t xml:space="preserve"> </w:t>
      </w:r>
      <w:r>
        <w:t>지식</w:t>
      </w:r>
      <w:r>
        <w:t xml:space="preserve"> </w:t>
      </w:r>
      <w:r>
        <w:t>기반과</w:t>
      </w:r>
      <w:r>
        <w:t xml:space="preserve"> </w:t>
      </w:r>
      <w:r>
        <w:t>연계된</w:t>
      </w:r>
      <w:r>
        <w:t xml:space="preserve"> </w:t>
      </w:r>
      <w:r>
        <w:t>맞춤형</w:t>
      </w:r>
      <w:r>
        <w:t xml:space="preserve"> AI </w:t>
      </w:r>
      <w:r>
        <w:t>제공</w:t>
      </w:r>
      <w:r>
        <w:br/>
        <w:t xml:space="preserve">- </w:t>
      </w:r>
      <w:r>
        <w:t>비용</w:t>
      </w:r>
      <w:r>
        <w:t xml:space="preserve"> </w:t>
      </w:r>
      <w:r>
        <w:t>효율성</w:t>
      </w:r>
      <w:r>
        <w:t xml:space="preserve"> </w:t>
      </w:r>
      <w:r>
        <w:t>및</w:t>
      </w:r>
      <w:r>
        <w:t xml:space="preserve"> </w:t>
      </w:r>
      <w:r>
        <w:t>보안성</w:t>
      </w:r>
      <w:r>
        <w:t xml:space="preserve"> </w:t>
      </w:r>
      <w:r>
        <w:t>향상</w:t>
      </w:r>
      <w:r>
        <w:br/>
      </w:r>
    </w:p>
    <w:p w14:paraId="7B33BA1D" w14:textId="77777777" w:rsidR="00914BB6" w:rsidRDefault="004A19FA">
      <w:pPr>
        <w:pStyle w:val="21"/>
      </w:pPr>
      <w:r>
        <w:t xml:space="preserve">5.2 </w:t>
      </w:r>
      <w:r>
        <w:t>구축</w:t>
      </w:r>
      <w:r>
        <w:t xml:space="preserve"> </w:t>
      </w:r>
      <w:r>
        <w:t>전략</w:t>
      </w:r>
    </w:p>
    <w:p w14:paraId="0A77EF50" w14:textId="77777777" w:rsidR="00914BB6" w:rsidRDefault="004A19FA">
      <w:r>
        <w:br/>
        <w:t xml:space="preserve">1) </w:t>
      </w:r>
      <w:r>
        <w:t>모델</w:t>
      </w:r>
      <w:r>
        <w:t xml:space="preserve"> </w:t>
      </w:r>
      <w:r>
        <w:t>선정</w:t>
      </w:r>
      <w:r>
        <w:br/>
      </w:r>
      <w:r>
        <w:lastRenderedPageBreak/>
        <w:t xml:space="preserve">- </w:t>
      </w:r>
      <w:r>
        <w:t>경량</w:t>
      </w:r>
      <w:r>
        <w:t xml:space="preserve"> </w:t>
      </w:r>
      <w:r>
        <w:t>오픈소스</w:t>
      </w:r>
      <w:r>
        <w:t xml:space="preserve"> LLM </w:t>
      </w:r>
      <w:r>
        <w:t>우선</w:t>
      </w:r>
      <w:r>
        <w:t xml:space="preserve"> (</w:t>
      </w:r>
      <w:r>
        <w:t>예</w:t>
      </w:r>
      <w:r>
        <w:t>: LLaMA2, Mistral, OpenChat)</w:t>
      </w:r>
      <w:r>
        <w:br/>
        <w:t xml:space="preserve">- </w:t>
      </w:r>
      <w:r>
        <w:t>지속</w:t>
      </w:r>
      <w:r>
        <w:t xml:space="preserve"> </w:t>
      </w:r>
      <w:r>
        <w:t>가능성과</w:t>
      </w:r>
      <w:r>
        <w:t xml:space="preserve"> </w:t>
      </w:r>
      <w:r>
        <w:t>커뮤니티</w:t>
      </w:r>
      <w:r>
        <w:t xml:space="preserve"> </w:t>
      </w:r>
      <w:r>
        <w:t>기반</w:t>
      </w:r>
      <w:r>
        <w:t xml:space="preserve"> </w:t>
      </w:r>
      <w:r>
        <w:t>고려</w:t>
      </w:r>
      <w:r>
        <w:br/>
      </w:r>
      <w:r>
        <w:br/>
        <w:t xml:space="preserve">2) </w:t>
      </w:r>
      <w:r>
        <w:t>학습</w:t>
      </w:r>
      <w:r>
        <w:t xml:space="preserve"> </w:t>
      </w:r>
      <w:r>
        <w:t>및</w:t>
      </w:r>
      <w:r>
        <w:t xml:space="preserve"> </w:t>
      </w:r>
      <w:r>
        <w:t>파인튜닝</w:t>
      </w:r>
      <w:r>
        <w:br/>
        <w:t xml:space="preserve">- </w:t>
      </w:r>
      <w:r>
        <w:t>사내</w:t>
      </w:r>
      <w:r>
        <w:t xml:space="preserve"> </w:t>
      </w:r>
      <w:r>
        <w:t>문서</w:t>
      </w:r>
      <w:r>
        <w:t xml:space="preserve"> </w:t>
      </w:r>
      <w:r>
        <w:t>기반</w:t>
      </w:r>
      <w:r>
        <w:t xml:space="preserve"> Embedding </w:t>
      </w:r>
      <w:r>
        <w:t>및</w:t>
      </w:r>
      <w:r>
        <w:t xml:space="preserve"> Retrieval</w:t>
      </w:r>
      <w:r>
        <w:br/>
        <w:t xml:space="preserve">- Retrieval-Augmented Generation (RAG) </w:t>
      </w:r>
      <w:r>
        <w:t>구조</w:t>
      </w:r>
      <w:r>
        <w:t xml:space="preserve"> </w:t>
      </w:r>
      <w:r>
        <w:t>적용</w:t>
      </w:r>
      <w:r>
        <w:br/>
      </w:r>
      <w:r>
        <w:br/>
        <w:t xml:space="preserve">3) </w:t>
      </w:r>
      <w:r>
        <w:t>인프라</w:t>
      </w:r>
      <w:r>
        <w:t xml:space="preserve"> </w:t>
      </w:r>
      <w:r>
        <w:t>구성</w:t>
      </w:r>
      <w:r>
        <w:br/>
        <w:t xml:space="preserve">- On-Prem </w:t>
      </w:r>
      <w:r>
        <w:t>서버</w:t>
      </w:r>
      <w:r>
        <w:t xml:space="preserve"> </w:t>
      </w:r>
      <w:r>
        <w:t>또는</w:t>
      </w:r>
      <w:r>
        <w:t xml:space="preserve"> Private Cloud</w:t>
      </w:r>
      <w:r>
        <w:br/>
        <w:t xml:space="preserve">- GPU </w:t>
      </w:r>
      <w:r>
        <w:t>서버</w:t>
      </w:r>
      <w:r>
        <w:t xml:space="preserve"> </w:t>
      </w:r>
      <w:r>
        <w:t>또는</w:t>
      </w:r>
      <w:r>
        <w:t xml:space="preserve"> </w:t>
      </w:r>
      <w:r>
        <w:t>가상화</w:t>
      </w:r>
      <w:r>
        <w:t xml:space="preserve"> </w:t>
      </w:r>
      <w:r>
        <w:t>기반</w:t>
      </w:r>
      <w:r>
        <w:t xml:space="preserve"> </w:t>
      </w:r>
      <w:r>
        <w:t>클러스터</w:t>
      </w:r>
      <w:r>
        <w:t xml:space="preserve"> (Kubernetes)</w:t>
      </w:r>
      <w:r>
        <w:br/>
      </w:r>
      <w:r>
        <w:br/>
        <w:t xml:space="preserve">4) </w:t>
      </w:r>
      <w:r>
        <w:t>인터페이스</w:t>
      </w:r>
      <w:r>
        <w:br/>
        <w:t xml:space="preserve">- </w:t>
      </w:r>
      <w:r>
        <w:t>내부</w:t>
      </w:r>
      <w:r>
        <w:t xml:space="preserve"> API </w:t>
      </w:r>
      <w:r>
        <w:t>또는</w:t>
      </w:r>
      <w:r>
        <w:t xml:space="preserve"> </w:t>
      </w:r>
      <w:r>
        <w:t>웹</w:t>
      </w:r>
      <w:r>
        <w:t xml:space="preserve"> </w:t>
      </w:r>
      <w:r>
        <w:t>기반</w:t>
      </w:r>
      <w:r>
        <w:t xml:space="preserve"> </w:t>
      </w:r>
      <w:r>
        <w:t>챗봇</w:t>
      </w:r>
      <w:r>
        <w:t xml:space="preserve"> </w:t>
      </w:r>
      <w:r>
        <w:t>제공</w:t>
      </w:r>
      <w:r>
        <w:br/>
      </w:r>
    </w:p>
    <w:p w14:paraId="36247E72" w14:textId="77777777" w:rsidR="00914BB6" w:rsidRDefault="004A19FA">
      <w:pPr>
        <w:pStyle w:val="1"/>
      </w:pPr>
      <w:r>
        <w:t xml:space="preserve">6. ISMS-P </w:t>
      </w:r>
      <w:r>
        <w:t>기반</w:t>
      </w:r>
      <w:r>
        <w:t xml:space="preserve"> AI </w:t>
      </w:r>
      <w:r>
        <w:t>보안</w:t>
      </w:r>
      <w:r>
        <w:t xml:space="preserve"> </w:t>
      </w:r>
      <w:r>
        <w:t>감사</w:t>
      </w:r>
      <w:r>
        <w:t xml:space="preserve"> </w:t>
      </w:r>
      <w:r>
        <w:t>항목</w:t>
      </w:r>
      <w:r>
        <w:t xml:space="preserve"> </w:t>
      </w:r>
      <w:r>
        <w:t>설계</w:t>
      </w:r>
    </w:p>
    <w:p w14:paraId="31139F9A" w14:textId="77777777" w:rsidR="00914BB6" w:rsidRDefault="004A19FA">
      <w:pPr>
        <w:pStyle w:val="21"/>
      </w:pPr>
      <w:r>
        <w:t xml:space="preserve">6.1 </w:t>
      </w:r>
      <w:r>
        <w:t>필요성</w:t>
      </w:r>
    </w:p>
    <w:p w14:paraId="58DE95A9" w14:textId="77777777" w:rsidR="00914BB6" w:rsidRDefault="004A19FA">
      <w:r>
        <w:br/>
        <w:t xml:space="preserve">- AI </w:t>
      </w:r>
      <w:r>
        <w:t>사용이</w:t>
      </w:r>
      <w:r>
        <w:t xml:space="preserve"> </w:t>
      </w:r>
      <w:r>
        <w:t>정보보호</w:t>
      </w:r>
      <w:r>
        <w:t xml:space="preserve"> </w:t>
      </w:r>
      <w:r>
        <w:t>관리체계</w:t>
      </w:r>
      <w:r>
        <w:t>(ISMS-P)</w:t>
      </w:r>
      <w:r>
        <w:t>의</w:t>
      </w:r>
      <w:r>
        <w:t xml:space="preserve"> </w:t>
      </w:r>
      <w:r>
        <w:t>통제</w:t>
      </w:r>
      <w:r>
        <w:t xml:space="preserve"> </w:t>
      </w:r>
      <w:r>
        <w:t>항목에</w:t>
      </w:r>
      <w:r>
        <w:t xml:space="preserve"> </w:t>
      </w:r>
      <w:r>
        <w:t>포함되지</w:t>
      </w:r>
      <w:r>
        <w:t xml:space="preserve"> </w:t>
      </w:r>
      <w:r>
        <w:t>않으면</w:t>
      </w:r>
      <w:r>
        <w:t xml:space="preserve"> </w:t>
      </w:r>
      <w:r>
        <w:t>인증</w:t>
      </w:r>
      <w:r>
        <w:t xml:space="preserve"> </w:t>
      </w:r>
      <w:r>
        <w:t>유지</w:t>
      </w:r>
      <w:r>
        <w:t xml:space="preserve"> </w:t>
      </w:r>
      <w:r>
        <w:t>및</w:t>
      </w:r>
      <w:r>
        <w:t xml:space="preserve"> </w:t>
      </w:r>
      <w:r>
        <w:t>규정</w:t>
      </w:r>
      <w:r>
        <w:t xml:space="preserve"> </w:t>
      </w:r>
      <w:r>
        <w:t>위반</w:t>
      </w:r>
      <w:r>
        <w:t xml:space="preserve"> </w:t>
      </w:r>
      <w:r>
        <w:t>가능성</w:t>
      </w:r>
      <w:r>
        <w:t xml:space="preserve"> </w:t>
      </w:r>
      <w:r>
        <w:t>존재</w:t>
      </w:r>
      <w:r>
        <w:br/>
      </w:r>
    </w:p>
    <w:p w14:paraId="6E204F81" w14:textId="77777777" w:rsidR="00914BB6" w:rsidRDefault="004A19FA">
      <w:pPr>
        <w:pStyle w:val="21"/>
      </w:pPr>
      <w:r>
        <w:t xml:space="preserve">6.2 </w:t>
      </w:r>
      <w:r>
        <w:t>감사</w:t>
      </w:r>
      <w:r>
        <w:t xml:space="preserve"> </w:t>
      </w:r>
      <w:r>
        <w:t>항목</w:t>
      </w:r>
      <w:r>
        <w:t xml:space="preserve"> </w:t>
      </w:r>
      <w:r>
        <w:t>예시</w:t>
      </w:r>
    </w:p>
    <w:p w14:paraId="68970345" w14:textId="77777777" w:rsidR="00914BB6" w:rsidRDefault="004A19FA">
      <w:r>
        <w:br/>
        <w:t xml:space="preserve">- AI </w:t>
      </w:r>
      <w:r>
        <w:t>사용</w:t>
      </w:r>
      <w:r>
        <w:t xml:space="preserve"> </w:t>
      </w:r>
      <w:r>
        <w:t>목적</w:t>
      </w:r>
      <w:r>
        <w:t xml:space="preserve"> </w:t>
      </w:r>
      <w:r>
        <w:t>및</w:t>
      </w:r>
      <w:r>
        <w:t xml:space="preserve"> </w:t>
      </w:r>
      <w:r>
        <w:t>범위</w:t>
      </w:r>
      <w:r>
        <w:t xml:space="preserve"> </w:t>
      </w:r>
      <w:r>
        <w:t>정의</w:t>
      </w:r>
      <w:r>
        <w:t xml:space="preserve"> </w:t>
      </w:r>
      <w:r>
        <w:t>여부</w:t>
      </w:r>
      <w:r>
        <w:br/>
        <w:t xml:space="preserve">- AI </w:t>
      </w:r>
      <w:r>
        <w:t>사용</w:t>
      </w:r>
      <w:r>
        <w:t xml:space="preserve"> </w:t>
      </w:r>
      <w:r>
        <w:t>정책</w:t>
      </w:r>
      <w:r>
        <w:t xml:space="preserve"> </w:t>
      </w:r>
      <w:r>
        <w:t>수립</w:t>
      </w:r>
      <w:r>
        <w:t xml:space="preserve"> </w:t>
      </w:r>
      <w:r>
        <w:t>및</w:t>
      </w:r>
      <w:r>
        <w:t xml:space="preserve"> </w:t>
      </w:r>
      <w:r>
        <w:t>공지</w:t>
      </w:r>
      <w:r>
        <w:t xml:space="preserve"> </w:t>
      </w:r>
      <w:r>
        <w:t>여부</w:t>
      </w:r>
      <w:r>
        <w:br/>
        <w:t xml:space="preserve">- </w:t>
      </w:r>
      <w:r>
        <w:t>사용</w:t>
      </w:r>
      <w:r>
        <w:t xml:space="preserve"> </w:t>
      </w:r>
      <w:r>
        <w:t>로그</w:t>
      </w:r>
      <w:r>
        <w:t xml:space="preserve"> </w:t>
      </w:r>
      <w:r>
        <w:t>보관</w:t>
      </w:r>
      <w:r>
        <w:t xml:space="preserve"> </w:t>
      </w:r>
      <w:r>
        <w:t>및</w:t>
      </w:r>
      <w:r>
        <w:t xml:space="preserve"> </w:t>
      </w:r>
      <w:r>
        <w:t>감사</w:t>
      </w:r>
      <w:r>
        <w:t xml:space="preserve"> </w:t>
      </w:r>
      <w:r>
        <w:t>가능</w:t>
      </w:r>
      <w:r>
        <w:t xml:space="preserve"> </w:t>
      </w:r>
      <w:r>
        <w:t>여부</w:t>
      </w:r>
      <w:r>
        <w:br/>
        <w:t xml:space="preserve">- </w:t>
      </w:r>
      <w:r>
        <w:t>민감정보</w:t>
      </w:r>
      <w:r>
        <w:t xml:space="preserve"> </w:t>
      </w:r>
      <w:r>
        <w:t>자동</w:t>
      </w:r>
      <w:r>
        <w:t xml:space="preserve"> </w:t>
      </w:r>
      <w:r>
        <w:t>탐지</w:t>
      </w:r>
      <w:r>
        <w:t xml:space="preserve"> </w:t>
      </w:r>
      <w:r>
        <w:t>및</w:t>
      </w:r>
      <w:r>
        <w:t xml:space="preserve"> </w:t>
      </w:r>
      <w:r>
        <w:t>차단</w:t>
      </w:r>
      <w:r>
        <w:t xml:space="preserve"> </w:t>
      </w:r>
      <w:r>
        <w:t>시스템</w:t>
      </w:r>
      <w:r>
        <w:t xml:space="preserve"> </w:t>
      </w:r>
      <w:r>
        <w:t>존재</w:t>
      </w:r>
      <w:r>
        <w:t xml:space="preserve"> </w:t>
      </w:r>
      <w:r>
        <w:t>여부</w:t>
      </w:r>
      <w:r>
        <w:br/>
        <w:t xml:space="preserve">- </w:t>
      </w:r>
      <w:r>
        <w:t>외부</w:t>
      </w:r>
      <w:r>
        <w:t xml:space="preserve"> AI </w:t>
      </w:r>
      <w:r>
        <w:t>서비스에</w:t>
      </w:r>
      <w:r>
        <w:t xml:space="preserve"> </w:t>
      </w:r>
      <w:r>
        <w:t>대한</w:t>
      </w:r>
      <w:r>
        <w:t xml:space="preserve"> </w:t>
      </w:r>
      <w:r>
        <w:t>계약</w:t>
      </w:r>
      <w:r>
        <w:t xml:space="preserve"> </w:t>
      </w:r>
      <w:r>
        <w:t>및</w:t>
      </w:r>
      <w:r>
        <w:t xml:space="preserve"> </w:t>
      </w:r>
      <w:r>
        <w:t>보안</w:t>
      </w:r>
      <w:r>
        <w:t xml:space="preserve"> </w:t>
      </w:r>
      <w:r>
        <w:t>검토</w:t>
      </w:r>
      <w:r>
        <w:t xml:space="preserve"> </w:t>
      </w:r>
      <w:r>
        <w:t>여부</w:t>
      </w:r>
      <w:r>
        <w:br/>
        <w:t xml:space="preserve">- Shadow AI </w:t>
      </w:r>
      <w:r>
        <w:t>탐지</w:t>
      </w:r>
      <w:r>
        <w:t xml:space="preserve"> </w:t>
      </w:r>
      <w:r>
        <w:t>체계</w:t>
      </w:r>
      <w:r>
        <w:t xml:space="preserve"> </w:t>
      </w:r>
      <w:r>
        <w:t>운영</w:t>
      </w:r>
      <w:r>
        <w:t xml:space="preserve"> </w:t>
      </w:r>
      <w:r>
        <w:t>여부</w:t>
      </w:r>
      <w:r>
        <w:br/>
      </w:r>
      <w:r>
        <w:lastRenderedPageBreak/>
        <w:t xml:space="preserve">- </w:t>
      </w:r>
      <w:r>
        <w:t>내부</w:t>
      </w:r>
      <w:r>
        <w:t xml:space="preserve"> AI </w:t>
      </w:r>
      <w:r>
        <w:t>솔루션의</w:t>
      </w:r>
      <w:r>
        <w:t xml:space="preserve"> </w:t>
      </w:r>
      <w:r>
        <w:t>보안</w:t>
      </w:r>
      <w:r>
        <w:t xml:space="preserve"> </w:t>
      </w:r>
      <w:r>
        <w:t>및</w:t>
      </w:r>
      <w:r>
        <w:t xml:space="preserve"> </w:t>
      </w:r>
      <w:r>
        <w:t>유지관리</w:t>
      </w:r>
      <w:r>
        <w:t xml:space="preserve"> </w:t>
      </w:r>
      <w:r>
        <w:t>체계</w:t>
      </w:r>
      <w:r>
        <w:br/>
      </w:r>
    </w:p>
    <w:p w14:paraId="04654E34" w14:textId="77777777" w:rsidR="00914BB6" w:rsidRDefault="004A19FA">
      <w:pPr>
        <w:pStyle w:val="21"/>
      </w:pPr>
      <w:r>
        <w:t xml:space="preserve">6.3 </w:t>
      </w:r>
      <w:r>
        <w:t>연계</w:t>
      </w:r>
      <w:r>
        <w:t xml:space="preserve"> </w:t>
      </w:r>
      <w:r>
        <w:t>통제</w:t>
      </w:r>
      <w:r>
        <w:t xml:space="preserve"> </w:t>
      </w:r>
      <w:r>
        <w:t>항목</w:t>
      </w:r>
      <w:r>
        <w:t xml:space="preserve"> (</w:t>
      </w:r>
      <w:r>
        <w:t>예시</w:t>
      </w:r>
      <w:r>
        <w:t>)</w:t>
      </w:r>
    </w:p>
    <w:p w14:paraId="3D75D617" w14:textId="77777777" w:rsidR="00914BB6" w:rsidRDefault="004A19FA">
      <w:r>
        <w:br/>
        <w:t xml:space="preserve">- ISMS-P </w:t>
      </w:r>
      <w:r>
        <w:t>제</w:t>
      </w:r>
      <w:r>
        <w:t>6</w:t>
      </w:r>
      <w:r>
        <w:t>영역</w:t>
      </w:r>
      <w:r>
        <w:t xml:space="preserve">: </w:t>
      </w:r>
      <w:r>
        <w:t>정보보호대책의</w:t>
      </w:r>
      <w:r>
        <w:t xml:space="preserve"> </w:t>
      </w:r>
      <w:r>
        <w:t>구현</w:t>
      </w:r>
      <w:r>
        <w:br/>
        <w:t xml:space="preserve">  • 6.3.2 </w:t>
      </w:r>
      <w:r>
        <w:t>외부</w:t>
      </w:r>
      <w:r>
        <w:t xml:space="preserve"> </w:t>
      </w:r>
      <w:r>
        <w:t>위탁</w:t>
      </w:r>
      <w:r>
        <w:t xml:space="preserve"> </w:t>
      </w:r>
      <w:r>
        <w:t>관리</w:t>
      </w:r>
      <w:r>
        <w:br/>
        <w:t xml:space="preserve">  • 6.4.3 </w:t>
      </w:r>
      <w:r>
        <w:t>정보시스템</w:t>
      </w:r>
      <w:r>
        <w:t xml:space="preserve"> </w:t>
      </w:r>
      <w:r>
        <w:t>운영</w:t>
      </w:r>
      <w:r>
        <w:t xml:space="preserve"> </w:t>
      </w:r>
      <w:r>
        <w:t>보안</w:t>
      </w:r>
      <w:r>
        <w:br/>
        <w:t xml:space="preserve">  • 6.4.5 </w:t>
      </w:r>
      <w:r>
        <w:t>로그</w:t>
      </w:r>
      <w:r>
        <w:t xml:space="preserve"> </w:t>
      </w:r>
      <w:r>
        <w:t>및</w:t>
      </w:r>
      <w:r>
        <w:t xml:space="preserve"> </w:t>
      </w:r>
      <w:r>
        <w:t>모니터링</w:t>
      </w:r>
      <w:r>
        <w:br/>
        <w:t xml:space="preserve">  • 6.5.3 </w:t>
      </w:r>
      <w:r>
        <w:t>민감정보</w:t>
      </w:r>
      <w:r>
        <w:t xml:space="preserve"> </w:t>
      </w:r>
      <w:r>
        <w:t>및</w:t>
      </w:r>
      <w:r>
        <w:t xml:space="preserve"> </w:t>
      </w:r>
      <w:r>
        <w:t>중요정보</w:t>
      </w:r>
      <w:r>
        <w:t xml:space="preserve"> </w:t>
      </w:r>
      <w:r>
        <w:t>보호</w:t>
      </w:r>
      <w:r>
        <w:t xml:space="preserve"> </w:t>
      </w:r>
      <w:r>
        <w:t>조치</w:t>
      </w:r>
      <w:r>
        <w:br/>
      </w:r>
    </w:p>
    <w:p w14:paraId="6CA308D8" w14:textId="77777777" w:rsidR="00914BB6" w:rsidRDefault="004A19FA">
      <w:pPr>
        <w:pStyle w:val="1"/>
      </w:pPr>
      <w:r>
        <w:t xml:space="preserve">7. </w:t>
      </w:r>
      <w:r>
        <w:t>브랜딩</w:t>
      </w:r>
      <w:r>
        <w:t xml:space="preserve"> </w:t>
      </w:r>
      <w:r>
        <w:t>전략</w:t>
      </w:r>
      <w:r>
        <w:t xml:space="preserve"> </w:t>
      </w:r>
      <w:r>
        <w:t>및</w:t>
      </w:r>
      <w:r>
        <w:t xml:space="preserve"> </w:t>
      </w:r>
      <w:r>
        <w:t>명칭</w:t>
      </w:r>
      <w:r>
        <w:t xml:space="preserve"> (</w:t>
      </w:r>
      <w:r>
        <w:t>잠정</w:t>
      </w:r>
      <w:r>
        <w:t xml:space="preserve"> </w:t>
      </w:r>
      <w:r>
        <w:t>확정</w:t>
      </w:r>
      <w:r>
        <w:t>)</w:t>
      </w:r>
    </w:p>
    <w:p w14:paraId="4597342A" w14:textId="77777777" w:rsidR="00914BB6" w:rsidRDefault="004A19FA">
      <w:pPr>
        <w:pStyle w:val="21"/>
      </w:pPr>
      <w:r>
        <w:t xml:space="preserve">7.1 </w:t>
      </w:r>
      <w:r>
        <w:t>메인</w:t>
      </w:r>
      <w:r>
        <w:t xml:space="preserve"> </w:t>
      </w:r>
      <w:r>
        <w:t>브랜드명</w:t>
      </w:r>
    </w:p>
    <w:p w14:paraId="54B90619" w14:textId="77777777" w:rsidR="00914BB6" w:rsidRDefault="004A19FA">
      <w:r>
        <w:br/>
        <w:t xml:space="preserve">- </w:t>
      </w:r>
      <w:r>
        <w:t>브랜드명</w:t>
      </w:r>
      <w:r>
        <w:t>: KRA-AIGov</w:t>
      </w:r>
      <w:r>
        <w:br/>
        <w:t xml:space="preserve">- </w:t>
      </w:r>
      <w:r>
        <w:t>의미</w:t>
      </w:r>
      <w:r>
        <w:t>: Krase</w:t>
      </w:r>
      <w:r>
        <w:t>사의</w:t>
      </w:r>
      <w:r>
        <w:t xml:space="preserve"> AI </w:t>
      </w:r>
      <w:r>
        <w:t>거버넌스</w:t>
      </w:r>
      <w:r>
        <w:t xml:space="preserve"> </w:t>
      </w:r>
      <w:r>
        <w:t>및</w:t>
      </w:r>
      <w:r>
        <w:t xml:space="preserve"> </w:t>
      </w:r>
      <w:r>
        <w:t>보안</w:t>
      </w:r>
      <w:r>
        <w:t xml:space="preserve"> </w:t>
      </w:r>
      <w:r>
        <w:t>통제</w:t>
      </w:r>
      <w:r>
        <w:t xml:space="preserve"> </w:t>
      </w:r>
      <w:r>
        <w:t>프레임워크를</w:t>
      </w:r>
      <w:r>
        <w:t xml:space="preserve"> </w:t>
      </w:r>
      <w:r>
        <w:t>상징하는</w:t>
      </w:r>
      <w:r>
        <w:t xml:space="preserve"> </w:t>
      </w:r>
      <w:r>
        <w:t>명칭</w:t>
      </w:r>
      <w:r>
        <w:br/>
        <w:t xml:space="preserve">- </w:t>
      </w:r>
      <w:r>
        <w:t>목적</w:t>
      </w:r>
      <w:r>
        <w:t xml:space="preserve">: </w:t>
      </w:r>
      <w:r>
        <w:t>기업</w:t>
      </w:r>
      <w:r>
        <w:t xml:space="preserve"> </w:t>
      </w:r>
      <w:r>
        <w:t>내</w:t>
      </w:r>
      <w:r>
        <w:t xml:space="preserve"> AI </w:t>
      </w:r>
      <w:r>
        <w:t>사용</w:t>
      </w:r>
      <w:r>
        <w:t xml:space="preserve"> </w:t>
      </w:r>
      <w:r>
        <w:t>통제</w:t>
      </w:r>
      <w:r>
        <w:t xml:space="preserve">, Shadow AI </w:t>
      </w:r>
      <w:r>
        <w:t>탐지</w:t>
      </w:r>
      <w:r>
        <w:t xml:space="preserve">, </w:t>
      </w:r>
      <w:r>
        <w:t>내부</w:t>
      </w:r>
      <w:r>
        <w:t xml:space="preserve"> LLM </w:t>
      </w:r>
      <w:r>
        <w:t>운영</w:t>
      </w:r>
      <w:r>
        <w:t xml:space="preserve">, AI </w:t>
      </w:r>
      <w:r>
        <w:t>감사</w:t>
      </w:r>
      <w:r>
        <w:t xml:space="preserve"> </w:t>
      </w:r>
      <w:r>
        <w:t>등</w:t>
      </w:r>
      <w:r>
        <w:t xml:space="preserve"> </w:t>
      </w:r>
      <w:r>
        <w:t>통합</w:t>
      </w:r>
      <w:r>
        <w:t xml:space="preserve"> </w:t>
      </w:r>
      <w:r>
        <w:t>관리</w:t>
      </w:r>
      <w:r>
        <w:br/>
      </w:r>
    </w:p>
    <w:p w14:paraId="592BDAED" w14:textId="77777777" w:rsidR="00914BB6" w:rsidRDefault="004A19FA">
      <w:pPr>
        <w:pStyle w:val="21"/>
      </w:pPr>
      <w:r>
        <w:t xml:space="preserve">7.2 </w:t>
      </w:r>
      <w:r>
        <w:t>부속</w:t>
      </w:r>
      <w:r>
        <w:t xml:space="preserve"> </w:t>
      </w:r>
      <w:r>
        <w:t>시스템</w:t>
      </w:r>
      <w:r>
        <w:t xml:space="preserve"> </w:t>
      </w:r>
      <w:r>
        <w:t>명칭</w:t>
      </w:r>
      <w:r>
        <w:t xml:space="preserve"> (</w:t>
      </w:r>
      <w:r>
        <w:t>잠정</w:t>
      </w:r>
      <w:r>
        <w:t>)</w:t>
      </w:r>
    </w:p>
    <w:p w14:paraId="027A9AE1" w14:textId="77777777" w:rsidR="00914BB6" w:rsidRDefault="004A19FA">
      <w:r>
        <w:br/>
        <w:t>1) PromptShield</w:t>
      </w:r>
      <w:r>
        <w:br/>
      </w:r>
      <w:r>
        <w:t xml:space="preserve">   - </w:t>
      </w:r>
      <w:r>
        <w:t>역할</w:t>
      </w:r>
      <w:r>
        <w:t xml:space="preserve">: </w:t>
      </w:r>
      <w:r>
        <w:t>프롬프트</w:t>
      </w:r>
      <w:r>
        <w:t xml:space="preserve"> </w:t>
      </w:r>
      <w:r>
        <w:t>입력</w:t>
      </w:r>
      <w:r>
        <w:t xml:space="preserve"> </w:t>
      </w:r>
      <w:r>
        <w:t>필터링</w:t>
      </w:r>
      <w:r>
        <w:t xml:space="preserve"> </w:t>
      </w:r>
      <w:r>
        <w:t>및</w:t>
      </w:r>
      <w:r>
        <w:t xml:space="preserve"> </w:t>
      </w:r>
      <w:r>
        <w:t>외부</w:t>
      </w:r>
      <w:r>
        <w:t xml:space="preserve"> API </w:t>
      </w:r>
      <w:r>
        <w:t>프록시</w:t>
      </w:r>
      <w:r>
        <w:t xml:space="preserve"> </w:t>
      </w:r>
      <w:r>
        <w:t>제어</w:t>
      </w:r>
      <w:r>
        <w:br/>
        <w:t xml:space="preserve">   - </w:t>
      </w:r>
      <w:r>
        <w:t>유의사항</w:t>
      </w:r>
      <w:r>
        <w:t xml:space="preserve">: </w:t>
      </w:r>
      <w:r>
        <w:t>유사</w:t>
      </w:r>
      <w:r>
        <w:t xml:space="preserve"> </w:t>
      </w:r>
      <w:r>
        <w:t>사용</w:t>
      </w:r>
      <w:r>
        <w:t xml:space="preserve"> </w:t>
      </w:r>
      <w:r>
        <w:t>사례</w:t>
      </w:r>
      <w:r>
        <w:t xml:space="preserve"> </w:t>
      </w:r>
      <w:r>
        <w:t>존재</w:t>
      </w:r>
      <w:r>
        <w:t xml:space="preserve">, </w:t>
      </w:r>
      <w:r>
        <w:t>상표</w:t>
      </w:r>
      <w:r>
        <w:t xml:space="preserve"> </w:t>
      </w:r>
      <w:r>
        <w:t>등록</w:t>
      </w:r>
      <w:r>
        <w:t xml:space="preserve"> </w:t>
      </w:r>
      <w:r>
        <w:t>필요</w:t>
      </w:r>
      <w:r>
        <w:br/>
      </w:r>
      <w:r>
        <w:br/>
        <w:t>2) Shadoweye</w:t>
      </w:r>
      <w:r>
        <w:br/>
        <w:t xml:space="preserve">   - </w:t>
      </w:r>
      <w:r>
        <w:t>역할</w:t>
      </w:r>
      <w:r>
        <w:t xml:space="preserve">: Shadow AI </w:t>
      </w:r>
      <w:r>
        <w:t>및</w:t>
      </w:r>
      <w:r>
        <w:t xml:space="preserve"> </w:t>
      </w:r>
      <w:r>
        <w:t>비인가</w:t>
      </w:r>
      <w:r>
        <w:t xml:space="preserve"> AI </w:t>
      </w:r>
      <w:r>
        <w:t>사용</w:t>
      </w:r>
      <w:r>
        <w:t xml:space="preserve"> </w:t>
      </w:r>
      <w:r>
        <w:t>탐지</w:t>
      </w:r>
      <w:r>
        <w:t xml:space="preserve"> </w:t>
      </w:r>
      <w:r>
        <w:t>시스템</w:t>
      </w:r>
      <w:r>
        <w:br/>
        <w:t xml:space="preserve">   - </w:t>
      </w:r>
      <w:r>
        <w:t>유의사항</w:t>
      </w:r>
      <w:r>
        <w:t xml:space="preserve">: </w:t>
      </w:r>
      <w:r>
        <w:t>유사</w:t>
      </w:r>
      <w:r>
        <w:t xml:space="preserve"> </w:t>
      </w:r>
      <w:r>
        <w:t>상표</w:t>
      </w:r>
      <w:r>
        <w:t xml:space="preserve"> </w:t>
      </w:r>
      <w:r>
        <w:t>존재</w:t>
      </w:r>
      <w:r>
        <w:t xml:space="preserve"> </w:t>
      </w:r>
      <w:r>
        <w:t>가능성</w:t>
      </w:r>
      <w:r>
        <w:t xml:space="preserve"> </w:t>
      </w:r>
      <w:r>
        <w:t>있음</w:t>
      </w:r>
      <w:r>
        <w:t xml:space="preserve">, </w:t>
      </w:r>
      <w:r>
        <w:t>상표</w:t>
      </w:r>
      <w:r>
        <w:t xml:space="preserve"> </w:t>
      </w:r>
      <w:r>
        <w:t>등록</w:t>
      </w:r>
      <w:r>
        <w:t xml:space="preserve"> </w:t>
      </w:r>
      <w:r>
        <w:t>권장</w:t>
      </w:r>
      <w:r>
        <w:br/>
      </w:r>
      <w:r>
        <w:br/>
        <w:t>3) DashAILog</w:t>
      </w:r>
      <w:r>
        <w:br/>
        <w:t xml:space="preserve">   - </w:t>
      </w:r>
      <w:r>
        <w:t>역할</w:t>
      </w:r>
      <w:r>
        <w:t xml:space="preserve">: AI </w:t>
      </w:r>
      <w:r>
        <w:t>사용</w:t>
      </w:r>
      <w:r>
        <w:t xml:space="preserve"> </w:t>
      </w:r>
      <w:r>
        <w:t>로그</w:t>
      </w:r>
      <w:r>
        <w:t xml:space="preserve"> </w:t>
      </w:r>
      <w:r>
        <w:t>수집</w:t>
      </w:r>
      <w:r>
        <w:t xml:space="preserve"> </w:t>
      </w:r>
      <w:r>
        <w:t>및</w:t>
      </w:r>
      <w:r>
        <w:t xml:space="preserve"> </w:t>
      </w:r>
      <w:r>
        <w:t>시각화</w:t>
      </w:r>
      <w:r>
        <w:t xml:space="preserve"> </w:t>
      </w:r>
      <w:r>
        <w:t>대시보드</w:t>
      </w:r>
      <w:r>
        <w:br/>
        <w:t xml:space="preserve">   - </w:t>
      </w:r>
      <w:r>
        <w:t>유의사항</w:t>
      </w:r>
      <w:r>
        <w:t xml:space="preserve">: </w:t>
      </w:r>
      <w:r>
        <w:t>현재로서는</w:t>
      </w:r>
      <w:r>
        <w:t xml:space="preserve"> </w:t>
      </w:r>
      <w:r>
        <w:t>상표</w:t>
      </w:r>
      <w:r>
        <w:t xml:space="preserve"> </w:t>
      </w:r>
      <w:r>
        <w:t>등록</w:t>
      </w:r>
      <w:r>
        <w:t xml:space="preserve"> </w:t>
      </w:r>
      <w:r>
        <w:t>이슈</w:t>
      </w:r>
      <w:r>
        <w:t xml:space="preserve"> </w:t>
      </w:r>
      <w:r>
        <w:t>없음</w:t>
      </w:r>
      <w:r>
        <w:br/>
      </w:r>
      <w:r>
        <w:lastRenderedPageBreak/>
        <w:br/>
        <w:t>4) FortLLM</w:t>
      </w:r>
      <w:r>
        <w:br/>
        <w:t xml:space="preserve">   - </w:t>
      </w:r>
      <w:r>
        <w:t>역할</w:t>
      </w:r>
      <w:r>
        <w:t xml:space="preserve">: </w:t>
      </w:r>
      <w:r>
        <w:t>내부</w:t>
      </w:r>
      <w:r>
        <w:t xml:space="preserve"> LLM </w:t>
      </w:r>
      <w:r>
        <w:t>제공</w:t>
      </w:r>
      <w:r>
        <w:t xml:space="preserve"> </w:t>
      </w:r>
      <w:r>
        <w:t>및</w:t>
      </w:r>
      <w:r>
        <w:t xml:space="preserve"> </w:t>
      </w:r>
      <w:r>
        <w:t>사내</w:t>
      </w:r>
      <w:r>
        <w:t xml:space="preserve"> </w:t>
      </w:r>
      <w:r>
        <w:t>전용</w:t>
      </w:r>
      <w:r>
        <w:t xml:space="preserve"> AI </w:t>
      </w:r>
      <w:r>
        <w:t>응답</w:t>
      </w:r>
      <w:r>
        <w:t xml:space="preserve"> </w:t>
      </w:r>
      <w:r>
        <w:t>시스템</w:t>
      </w:r>
      <w:r>
        <w:br/>
        <w:t xml:space="preserve">   - </w:t>
      </w:r>
      <w:r>
        <w:t>유의사항</w:t>
      </w:r>
      <w:r>
        <w:t xml:space="preserve">: </w:t>
      </w:r>
      <w:r>
        <w:t>현재로서는</w:t>
      </w:r>
      <w:r>
        <w:t xml:space="preserve"> </w:t>
      </w:r>
      <w:r>
        <w:t>상표</w:t>
      </w:r>
      <w:r>
        <w:t xml:space="preserve"> </w:t>
      </w:r>
      <w:r>
        <w:t>등록</w:t>
      </w:r>
      <w:r>
        <w:t xml:space="preserve"> </w:t>
      </w:r>
      <w:r>
        <w:t>이슈</w:t>
      </w:r>
      <w:r>
        <w:t xml:space="preserve"> </w:t>
      </w:r>
      <w:r>
        <w:t>없음</w:t>
      </w:r>
      <w:r>
        <w:br/>
      </w:r>
    </w:p>
    <w:p w14:paraId="349468FB" w14:textId="77777777" w:rsidR="00914BB6" w:rsidRDefault="004A19FA">
      <w:pPr>
        <w:pStyle w:val="21"/>
      </w:pPr>
      <w:r>
        <w:t xml:space="preserve">7.3 </w:t>
      </w:r>
      <w:r>
        <w:t>권장</w:t>
      </w:r>
      <w:r>
        <w:t xml:space="preserve"> </w:t>
      </w:r>
      <w:r>
        <w:t>조치</w:t>
      </w:r>
      <w:r>
        <w:t xml:space="preserve"> </w:t>
      </w:r>
      <w:r>
        <w:t>및</w:t>
      </w:r>
      <w:r>
        <w:t xml:space="preserve"> </w:t>
      </w:r>
      <w:r>
        <w:t>향후</w:t>
      </w:r>
      <w:r>
        <w:t xml:space="preserve"> </w:t>
      </w:r>
      <w:r>
        <w:t>방향</w:t>
      </w:r>
    </w:p>
    <w:p w14:paraId="3C8C245A" w14:textId="77777777" w:rsidR="00914BB6" w:rsidRDefault="004A19FA">
      <w:r>
        <w:br/>
        <w:t xml:space="preserve">- </w:t>
      </w:r>
      <w:r>
        <w:t>모든</w:t>
      </w:r>
      <w:r>
        <w:t xml:space="preserve"> </w:t>
      </w:r>
      <w:r>
        <w:t>명칭에</w:t>
      </w:r>
      <w:r>
        <w:t xml:space="preserve"> </w:t>
      </w:r>
      <w:r>
        <w:t>대해</w:t>
      </w:r>
      <w:r>
        <w:t xml:space="preserve"> </w:t>
      </w:r>
      <w:r>
        <w:t>상표</w:t>
      </w:r>
      <w:r>
        <w:t xml:space="preserve"> </w:t>
      </w:r>
      <w:r>
        <w:t>등록</w:t>
      </w:r>
      <w:r>
        <w:t xml:space="preserve"> </w:t>
      </w:r>
      <w:r>
        <w:t>검토</w:t>
      </w:r>
      <w:r>
        <w:t xml:space="preserve"> </w:t>
      </w:r>
      <w:r>
        <w:t>및</w:t>
      </w:r>
      <w:r>
        <w:t xml:space="preserve"> </w:t>
      </w:r>
      <w:r>
        <w:t>법률</w:t>
      </w:r>
      <w:r>
        <w:t xml:space="preserve"> </w:t>
      </w:r>
      <w:r>
        <w:t>자문</w:t>
      </w:r>
      <w:r>
        <w:t xml:space="preserve"> </w:t>
      </w:r>
      <w:r>
        <w:t>진행</w:t>
      </w:r>
      <w:r>
        <w:t xml:space="preserve"> </w:t>
      </w:r>
      <w:r>
        <w:t>필요</w:t>
      </w:r>
      <w:r>
        <w:br/>
        <w:t xml:space="preserve">- </w:t>
      </w:r>
      <w:r>
        <w:t>사내</w:t>
      </w:r>
      <w:r>
        <w:t xml:space="preserve"> </w:t>
      </w:r>
      <w:r>
        <w:t>포스터</w:t>
      </w:r>
      <w:r>
        <w:t xml:space="preserve">, </w:t>
      </w:r>
      <w:r>
        <w:t>인트라넷</w:t>
      </w:r>
      <w:r>
        <w:t xml:space="preserve">, </w:t>
      </w:r>
      <w:r>
        <w:t>보안</w:t>
      </w:r>
      <w:r>
        <w:t xml:space="preserve"> </w:t>
      </w:r>
      <w:r>
        <w:t>공지</w:t>
      </w:r>
      <w:r>
        <w:t xml:space="preserve"> </w:t>
      </w:r>
      <w:r>
        <w:t>등에</w:t>
      </w:r>
      <w:r>
        <w:t xml:space="preserve"> </w:t>
      </w:r>
      <w:r>
        <w:t>일관되게</w:t>
      </w:r>
      <w:r>
        <w:t xml:space="preserve"> </w:t>
      </w:r>
      <w:r>
        <w:t>브랜딩</w:t>
      </w:r>
      <w:r>
        <w:t xml:space="preserve"> </w:t>
      </w:r>
      <w:r>
        <w:t>적용</w:t>
      </w:r>
      <w:r>
        <w:br/>
        <w:t xml:space="preserve">- </w:t>
      </w:r>
      <w:r>
        <w:t>브랜드</w:t>
      </w:r>
      <w:r>
        <w:t xml:space="preserve"> </w:t>
      </w:r>
      <w:r>
        <w:t>컬러</w:t>
      </w:r>
      <w:r>
        <w:t xml:space="preserve">, </w:t>
      </w:r>
      <w:r>
        <w:t>로고</w:t>
      </w:r>
      <w:r>
        <w:t xml:space="preserve">, </w:t>
      </w:r>
      <w:r>
        <w:t>슬로건</w:t>
      </w:r>
      <w:r>
        <w:t xml:space="preserve"> </w:t>
      </w:r>
      <w:r>
        <w:t>등</w:t>
      </w:r>
      <w:r>
        <w:t xml:space="preserve"> </w:t>
      </w:r>
      <w:r>
        <w:t>시각</w:t>
      </w:r>
      <w:r>
        <w:t xml:space="preserve"> </w:t>
      </w:r>
      <w:r>
        <w:t>정체성</w:t>
      </w:r>
      <w:r>
        <w:t xml:space="preserve">(BI) </w:t>
      </w:r>
      <w:r>
        <w:t>구성</w:t>
      </w:r>
      <w:r>
        <w:t xml:space="preserve"> </w:t>
      </w:r>
      <w:r>
        <w:t>예정</w:t>
      </w:r>
      <w:r>
        <w:br/>
      </w:r>
    </w:p>
    <w:p w14:paraId="675B5FE4" w14:textId="77777777" w:rsidR="00914BB6" w:rsidRDefault="004A19FA">
      <w:pPr>
        <w:pStyle w:val="1"/>
      </w:pPr>
      <w:r>
        <w:t xml:space="preserve">8. KRA-AIGov </w:t>
      </w:r>
      <w:r>
        <w:t>개발을</w:t>
      </w:r>
      <w:r>
        <w:t xml:space="preserve"> </w:t>
      </w:r>
      <w:r>
        <w:t>위한</w:t>
      </w:r>
      <w:r>
        <w:t xml:space="preserve"> </w:t>
      </w:r>
      <w:r>
        <w:t>오픈소스</w:t>
      </w:r>
      <w:r>
        <w:t xml:space="preserve"> </w:t>
      </w:r>
      <w:r>
        <w:t>구성</w:t>
      </w:r>
    </w:p>
    <w:p w14:paraId="377AADCE" w14:textId="77777777" w:rsidR="00914BB6" w:rsidRDefault="004A19FA">
      <w:pPr>
        <w:pStyle w:val="21"/>
      </w:pPr>
      <w:r>
        <w:t xml:space="preserve">8.1 </w:t>
      </w:r>
      <w:r>
        <w:t>기능별</w:t>
      </w:r>
      <w:r>
        <w:t xml:space="preserve"> </w:t>
      </w:r>
      <w:r>
        <w:t>오픈소스</w:t>
      </w:r>
      <w:r>
        <w:t xml:space="preserve"> </w:t>
      </w:r>
      <w:r>
        <w:t>도구</w:t>
      </w:r>
    </w:p>
    <w:p w14:paraId="786A9AF7" w14:textId="77777777" w:rsidR="00914BB6" w:rsidRDefault="004A19FA">
      <w:r>
        <w:br/>
        <w:t xml:space="preserve">KRA-AIGov </w:t>
      </w:r>
      <w:r>
        <w:t>솔루션</w:t>
      </w:r>
      <w:r>
        <w:t xml:space="preserve"> </w:t>
      </w:r>
      <w:r>
        <w:t>개발을</w:t>
      </w:r>
      <w:r>
        <w:t xml:space="preserve"> </w:t>
      </w:r>
      <w:r>
        <w:t>위해</w:t>
      </w:r>
      <w:r>
        <w:t xml:space="preserve"> </w:t>
      </w:r>
      <w:r>
        <w:t>활용</w:t>
      </w:r>
      <w:r>
        <w:t xml:space="preserve"> </w:t>
      </w:r>
      <w:r>
        <w:t>가능한</w:t>
      </w:r>
      <w:r>
        <w:t xml:space="preserve"> </w:t>
      </w:r>
      <w:r>
        <w:t>오픈소스</w:t>
      </w:r>
      <w:r>
        <w:t xml:space="preserve"> </w:t>
      </w:r>
      <w:r>
        <w:t>솔루션은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기능별로</w:t>
      </w:r>
      <w:r>
        <w:t xml:space="preserve"> </w:t>
      </w:r>
      <w:r>
        <w:t>정리됩니다</w:t>
      </w:r>
      <w:r>
        <w:t>.</w:t>
      </w:r>
      <w:r>
        <w:br/>
      </w:r>
    </w:p>
    <w:p w14:paraId="2CC7DB7C" w14:textId="77777777" w:rsidR="00914BB6" w:rsidRDefault="004A19FA">
      <w:pPr>
        <w:pStyle w:val="31"/>
      </w:pPr>
      <w:r>
        <w:t xml:space="preserve">1) </w:t>
      </w:r>
      <w:r>
        <w:t>입력</w:t>
      </w:r>
      <w:r>
        <w:t>/</w:t>
      </w:r>
      <w:r>
        <w:t>출력</w:t>
      </w:r>
      <w:r>
        <w:t xml:space="preserve"> </w:t>
      </w:r>
      <w:r>
        <w:t>필터링</w:t>
      </w:r>
      <w:r>
        <w:t xml:space="preserve"> </w:t>
      </w:r>
      <w:r>
        <w:t>및</w:t>
      </w:r>
      <w:r>
        <w:t xml:space="preserve"> </w:t>
      </w:r>
      <w:r>
        <w:t>정책</w:t>
      </w:r>
      <w:r>
        <w:t xml:space="preserve"> </w:t>
      </w:r>
      <w:r>
        <w:t>게이트웨이</w:t>
      </w:r>
    </w:p>
    <w:p w14:paraId="0A3BF14D" w14:textId="77777777" w:rsidR="00914BB6" w:rsidRDefault="004A19FA">
      <w:r>
        <w:br/>
        <w:t xml:space="preserve">- OpenLLM Guard: LLM </w:t>
      </w:r>
      <w:r>
        <w:t>응답</w:t>
      </w:r>
      <w:r>
        <w:t xml:space="preserve"> </w:t>
      </w:r>
      <w:r>
        <w:t>필터링</w:t>
      </w:r>
      <w:r>
        <w:t xml:space="preserve"> </w:t>
      </w:r>
      <w:r>
        <w:t>및</w:t>
      </w:r>
      <w:r>
        <w:t xml:space="preserve"> </w:t>
      </w:r>
      <w:r>
        <w:t>제어</w:t>
      </w:r>
      <w:r>
        <w:br/>
        <w:t xml:space="preserve">- Rebuff: Prompt injection </w:t>
      </w:r>
      <w:r>
        <w:t>방지</w:t>
      </w:r>
      <w:r>
        <w:t xml:space="preserve"> </w:t>
      </w:r>
      <w:r>
        <w:t>및</w:t>
      </w:r>
      <w:r>
        <w:t xml:space="preserve"> </w:t>
      </w:r>
      <w:r>
        <w:t>프록시</w:t>
      </w:r>
      <w:r>
        <w:t xml:space="preserve"> </w:t>
      </w:r>
      <w:r>
        <w:t>형태로</w:t>
      </w:r>
      <w:r>
        <w:t xml:space="preserve"> </w:t>
      </w:r>
      <w:r>
        <w:t>사용</w:t>
      </w:r>
      <w:r>
        <w:br/>
        <w:t xml:space="preserve">- LangChain Guardrails: </w:t>
      </w:r>
      <w:r>
        <w:t>프롬프트</w:t>
      </w:r>
      <w:r>
        <w:t xml:space="preserve"> </w:t>
      </w:r>
      <w:r>
        <w:t>제한</w:t>
      </w:r>
      <w:r>
        <w:t xml:space="preserve"> </w:t>
      </w:r>
      <w:r>
        <w:t>규칙</w:t>
      </w:r>
      <w:r>
        <w:t xml:space="preserve"> </w:t>
      </w:r>
      <w:r>
        <w:t>적용</w:t>
      </w:r>
      <w:r>
        <w:br/>
        <w:t xml:space="preserve">- FastAPI + Regex NLP </w:t>
      </w:r>
      <w:r>
        <w:t>필터</w:t>
      </w:r>
      <w:r>
        <w:t xml:space="preserve">: </w:t>
      </w:r>
      <w:r>
        <w:t>커스텀</w:t>
      </w:r>
      <w:r>
        <w:t xml:space="preserve"> </w:t>
      </w:r>
      <w:r>
        <w:t>프록시</w:t>
      </w:r>
      <w:r>
        <w:t xml:space="preserve"> </w:t>
      </w:r>
      <w:r>
        <w:t>서버</w:t>
      </w:r>
      <w:r>
        <w:t xml:space="preserve"> </w:t>
      </w:r>
      <w:r>
        <w:t>구현</w:t>
      </w:r>
      <w:r>
        <w:br/>
        <w:t xml:space="preserve">- Pangea Redact: </w:t>
      </w:r>
      <w:r>
        <w:t>개인정보</w:t>
      </w:r>
      <w:r>
        <w:t xml:space="preserve"> </w:t>
      </w:r>
      <w:r>
        <w:t>자동</w:t>
      </w:r>
      <w:r>
        <w:t xml:space="preserve"> </w:t>
      </w:r>
      <w:r>
        <w:t>마스킹</w:t>
      </w:r>
      <w:r>
        <w:t xml:space="preserve"> API</w:t>
      </w:r>
      <w:r>
        <w:br/>
      </w:r>
    </w:p>
    <w:p w14:paraId="38A4D4DD" w14:textId="77777777" w:rsidR="00914BB6" w:rsidRDefault="004A19FA">
      <w:pPr>
        <w:pStyle w:val="31"/>
      </w:pPr>
      <w:r>
        <w:t xml:space="preserve">2) </w:t>
      </w:r>
      <w:r>
        <w:t xml:space="preserve">Shadow AI </w:t>
      </w:r>
      <w:r>
        <w:t>탐지</w:t>
      </w:r>
      <w:r>
        <w:t xml:space="preserve"> / </w:t>
      </w:r>
      <w:r>
        <w:t>행위</w:t>
      </w:r>
      <w:r>
        <w:t xml:space="preserve"> </w:t>
      </w:r>
      <w:r>
        <w:t>분석</w:t>
      </w:r>
    </w:p>
    <w:p w14:paraId="2686FD7A" w14:textId="77777777" w:rsidR="00914BB6" w:rsidRDefault="004A19FA">
      <w:r>
        <w:br/>
        <w:t xml:space="preserve">- Zeek: AI API </w:t>
      </w:r>
      <w:r>
        <w:t>접속</w:t>
      </w:r>
      <w:r>
        <w:t xml:space="preserve"> </w:t>
      </w:r>
      <w:r>
        <w:t>추적용</w:t>
      </w:r>
      <w:r>
        <w:t xml:space="preserve"> </w:t>
      </w:r>
      <w:r>
        <w:t>네트워크</w:t>
      </w:r>
      <w:r>
        <w:t xml:space="preserve"> </w:t>
      </w:r>
      <w:r>
        <w:t>분석</w:t>
      </w:r>
      <w:r>
        <w:t xml:space="preserve"> </w:t>
      </w:r>
      <w:r>
        <w:t>도구</w:t>
      </w:r>
      <w:r>
        <w:br/>
        <w:t xml:space="preserve">- Wazuh: SIEM/EDR </w:t>
      </w:r>
      <w:r>
        <w:t>통합</w:t>
      </w:r>
      <w:r>
        <w:t xml:space="preserve"> </w:t>
      </w:r>
      <w:r>
        <w:t>보안</w:t>
      </w:r>
      <w:r>
        <w:t xml:space="preserve"> </w:t>
      </w:r>
      <w:r>
        <w:t>플랫폼</w:t>
      </w:r>
      <w:r>
        <w:br/>
      </w:r>
      <w:r>
        <w:lastRenderedPageBreak/>
        <w:t xml:space="preserve">- Elastic Agent + Kibana: </w:t>
      </w:r>
      <w:r>
        <w:t>로그</w:t>
      </w:r>
      <w:r>
        <w:t xml:space="preserve"> </w:t>
      </w:r>
      <w:r>
        <w:t>수집</w:t>
      </w:r>
      <w:r>
        <w:t xml:space="preserve"> </w:t>
      </w:r>
      <w:r>
        <w:t>및</w:t>
      </w:r>
      <w:r>
        <w:t xml:space="preserve"> </w:t>
      </w:r>
      <w:r>
        <w:t>시각화</w:t>
      </w:r>
      <w:r>
        <w:br/>
        <w:t xml:space="preserve">- OSQuery: </w:t>
      </w:r>
      <w:r>
        <w:t>로컬</w:t>
      </w:r>
      <w:r>
        <w:t xml:space="preserve"> </w:t>
      </w:r>
      <w:r>
        <w:t>앱</w:t>
      </w:r>
      <w:r>
        <w:t xml:space="preserve"> </w:t>
      </w:r>
      <w:r>
        <w:t>설치</w:t>
      </w:r>
      <w:r>
        <w:t xml:space="preserve"> </w:t>
      </w:r>
      <w:r>
        <w:t>및</w:t>
      </w:r>
      <w:r>
        <w:t xml:space="preserve"> </w:t>
      </w:r>
      <w:r>
        <w:t>상태</w:t>
      </w:r>
      <w:r>
        <w:t xml:space="preserve"> </w:t>
      </w:r>
      <w:r>
        <w:t>모니터링</w:t>
      </w:r>
      <w:r>
        <w:br/>
      </w:r>
    </w:p>
    <w:p w14:paraId="23B6E6F9" w14:textId="77777777" w:rsidR="00914BB6" w:rsidRDefault="004A19FA">
      <w:pPr>
        <w:pStyle w:val="31"/>
      </w:pPr>
      <w:r>
        <w:t xml:space="preserve">3) AI </w:t>
      </w:r>
      <w:r>
        <w:t>사용</w:t>
      </w:r>
      <w:r>
        <w:t xml:space="preserve"> </w:t>
      </w:r>
      <w:r>
        <w:t>로그</w:t>
      </w:r>
      <w:r>
        <w:t xml:space="preserve"> </w:t>
      </w:r>
      <w:r>
        <w:t>및</w:t>
      </w:r>
      <w:r>
        <w:t xml:space="preserve"> </w:t>
      </w:r>
      <w:r>
        <w:t>대시보드</w:t>
      </w:r>
    </w:p>
    <w:p w14:paraId="3AC79408" w14:textId="77777777" w:rsidR="00914BB6" w:rsidRDefault="004A19FA">
      <w:r>
        <w:br/>
        <w:t xml:space="preserve">- ELK Stack (Elasticsearch, Logstash, Kibana): </w:t>
      </w:r>
      <w:r>
        <w:t>로그</w:t>
      </w:r>
      <w:r>
        <w:t xml:space="preserve"> </w:t>
      </w:r>
      <w:r>
        <w:t>수집</w:t>
      </w:r>
      <w:r>
        <w:t>/</w:t>
      </w:r>
      <w:r>
        <w:t>저장</w:t>
      </w:r>
      <w:r>
        <w:t>/</w:t>
      </w:r>
      <w:r>
        <w:t>시각화</w:t>
      </w:r>
      <w:r>
        <w:br/>
        <w:t xml:space="preserve">- Grafana + Loki: </w:t>
      </w:r>
      <w:r>
        <w:t>실시간</w:t>
      </w:r>
      <w:r>
        <w:t xml:space="preserve"> </w:t>
      </w:r>
      <w:r>
        <w:t>로그</w:t>
      </w:r>
      <w:r>
        <w:t xml:space="preserve"> </w:t>
      </w:r>
      <w:r>
        <w:t>모니터링</w:t>
      </w:r>
      <w:r>
        <w:br/>
        <w:t xml:space="preserve">- Prometheus + Alertmanager: </w:t>
      </w:r>
      <w:r>
        <w:t>이벤트</w:t>
      </w:r>
      <w:r>
        <w:t xml:space="preserve"> </w:t>
      </w:r>
      <w:r>
        <w:t>기반</w:t>
      </w:r>
      <w:r>
        <w:t xml:space="preserve"> </w:t>
      </w:r>
      <w:r>
        <w:t>경고</w:t>
      </w:r>
      <w:r>
        <w:t xml:space="preserve"> </w:t>
      </w:r>
      <w:r>
        <w:t>시스템</w:t>
      </w:r>
      <w:r>
        <w:br/>
      </w:r>
    </w:p>
    <w:p w14:paraId="1586CBE1" w14:textId="77777777" w:rsidR="00914BB6" w:rsidRDefault="004A19FA">
      <w:pPr>
        <w:pStyle w:val="31"/>
      </w:pPr>
      <w:r>
        <w:t xml:space="preserve">4) </w:t>
      </w:r>
      <w:r>
        <w:t>내부</w:t>
      </w:r>
      <w:r>
        <w:t xml:space="preserve"> LLM </w:t>
      </w:r>
      <w:r>
        <w:t>운용</w:t>
      </w:r>
      <w:r>
        <w:t xml:space="preserve"> </w:t>
      </w:r>
      <w:r>
        <w:t>및</w:t>
      </w:r>
      <w:r>
        <w:t xml:space="preserve"> </w:t>
      </w:r>
      <w:r>
        <w:t>제어</w:t>
      </w:r>
    </w:p>
    <w:p w14:paraId="6F482976" w14:textId="77777777" w:rsidR="00914BB6" w:rsidRDefault="004A19FA">
      <w:r>
        <w:br/>
        <w:t xml:space="preserve">- Ollama: LLaMA, Mistral </w:t>
      </w:r>
      <w:r>
        <w:t>등</w:t>
      </w:r>
      <w:r>
        <w:t xml:space="preserve"> </w:t>
      </w:r>
      <w:r>
        <w:t>경량</w:t>
      </w:r>
      <w:r>
        <w:t xml:space="preserve"> LLM </w:t>
      </w:r>
      <w:r>
        <w:t>실행</w:t>
      </w:r>
      <w:r>
        <w:br/>
        <w:t xml:space="preserve">- LangChain / LlamaIndex: </w:t>
      </w:r>
      <w:r>
        <w:t>문서</w:t>
      </w:r>
      <w:r>
        <w:t xml:space="preserve"> </w:t>
      </w:r>
      <w:r>
        <w:t>기반</w:t>
      </w:r>
      <w:r>
        <w:t xml:space="preserve"> RAG </w:t>
      </w:r>
      <w:r>
        <w:t>시스템</w:t>
      </w:r>
      <w:r>
        <w:br/>
        <w:t xml:space="preserve">- PrivateGPT: </w:t>
      </w:r>
      <w:r>
        <w:t>로컬</w:t>
      </w:r>
      <w:r>
        <w:t xml:space="preserve"> GPT </w:t>
      </w:r>
      <w:r>
        <w:t>환경</w:t>
      </w:r>
      <w:r>
        <w:br/>
        <w:t xml:space="preserve">- RAGflow: </w:t>
      </w:r>
      <w:r>
        <w:t>오픈소스</w:t>
      </w:r>
      <w:r>
        <w:t xml:space="preserve"> </w:t>
      </w:r>
      <w:r>
        <w:t>기반</w:t>
      </w:r>
      <w:r>
        <w:t xml:space="preserve"> RAG </w:t>
      </w:r>
      <w:r>
        <w:t>파이프라인</w:t>
      </w:r>
      <w:r>
        <w:br/>
      </w:r>
    </w:p>
    <w:p w14:paraId="3E6B92F2" w14:textId="77777777" w:rsidR="00914BB6" w:rsidRDefault="004A19FA">
      <w:pPr>
        <w:pStyle w:val="31"/>
      </w:pPr>
      <w:r>
        <w:t xml:space="preserve">5) </w:t>
      </w:r>
      <w:r>
        <w:t>정책</w:t>
      </w:r>
      <w:r>
        <w:t xml:space="preserve"> </w:t>
      </w:r>
      <w:r>
        <w:t>엔진</w:t>
      </w:r>
      <w:r>
        <w:t xml:space="preserve"> </w:t>
      </w:r>
      <w:r>
        <w:t>및</w:t>
      </w:r>
      <w:r>
        <w:t xml:space="preserve"> </w:t>
      </w:r>
      <w:r>
        <w:t>인증</w:t>
      </w:r>
      <w:r>
        <w:t>/</w:t>
      </w:r>
      <w:r>
        <w:t>인가</w:t>
      </w:r>
      <w:r>
        <w:t xml:space="preserve"> </w:t>
      </w:r>
      <w:r>
        <w:t>관리</w:t>
      </w:r>
    </w:p>
    <w:p w14:paraId="3FF12A27" w14:textId="77777777" w:rsidR="00914BB6" w:rsidRDefault="004A19FA">
      <w:r>
        <w:br/>
        <w:t xml:space="preserve">- OPA (Open Policy Agent): </w:t>
      </w:r>
      <w:r>
        <w:t>정책</w:t>
      </w:r>
      <w:r>
        <w:t xml:space="preserve"> </w:t>
      </w:r>
      <w:r>
        <w:t>기반</w:t>
      </w:r>
      <w:r>
        <w:t xml:space="preserve"> </w:t>
      </w:r>
      <w:r>
        <w:t>접근</w:t>
      </w:r>
      <w:r>
        <w:t xml:space="preserve"> </w:t>
      </w:r>
      <w:r>
        <w:t>제어</w:t>
      </w:r>
      <w:r>
        <w:br/>
        <w:t xml:space="preserve">- Keycloak: </w:t>
      </w:r>
      <w:r>
        <w:t>인증</w:t>
      </w:r>
      <w:r>
        <w:t>/</w:t>
      </w:r>
      <w:r>
        <w:t>인가</w:t>
      </w:r>
      <w:r>
        <w:t xml:space="preserve"> </w:t>
      </w:r>
      <w:r>
        <w:t>및</w:t>
      </w:r>
      <w:r>
        <w:t xml:space="preserve"> SSO</w:t>
      </w:r>
      <w:r>
        <w:br/>
        <w:t xml:space="preserve">- Vault (Hashicorp): AI API Key </w:t>
      </w:r>
      <w:r>
        <w:t>및</w:t>
      </w:r>
      <w:r>
        <w:t xml:space="preserve"> </w:t>
      </w:r>
      <w:r>
        <w:t>민감정보</w:t>
      </w:r>
      <w:r>
        <w:t xml:space="preserve"> </w:t>
      </w:r>
      <w:r>
        <w:t>보안</w:t>
      </w:r>
      <w:r>
        <w:t xml:space="preserve"> </w:t>
      </w:r>
      <w:r>
        <w:t>저장소</w:t>
      </w:r>
      <w:r>
        <w:br/>
      </w:r>
    </w:p>
    <w:p w14:paraId="21EAE4A6" w14:textId="77777777" w:rsidR="00914BB6" w:rsidRDefault="004A19FA">
      <w:pPr>
        <w:pStyle w:val="21"/>
      </w:pPr>
      <w:r>
        <w:t xml:space="preserve">8.2 </w:t>
      </w:r>
      <w:r>
        <w:t>오픈소스</w:t>
      </w:r>
      <w:r>
        <w:t xml:space="preserve"> </w:t>
      </w:r>
      <w:r>
        <w:t>기반</w:t>
      </w:r>
      <w:r>
        <w:t xml:space="preserve"> </w:t>
      </w:r>
      <w:r>
        <w:t>시스템</w:t>
      </w:r>
      <w:r>
        <w:t xml:space="preserve"> </w:t>
      </w:r>
      <w:r>
        <w:t>설계</w:t>
      </w:r>
      <w:r>
        <w:t xml:space="preserve"> </w:t>
      </w:r>
      <w:r>
        <w:t>예시</w:t>
      </w:r>
    </w:p>
    <w:p w14:paraId="4B527CE9" w14:textId="77777777" w:rsidR="00914BB6" w:rsidRDefault="004A19FA">
      <w:r>
        <w:br/>
        <w:t>[KRA-AIGov]</w:t>
      </w:r>
      <w:r>
        <w:br/>
        <w:t xml:space="preserve"> ├─ PromptShield : Rebuff + Guardrails + FastAPI</w:t>
      </w:r>
      <w:r>
        <w:br/>
        <w:t xml:space="preserve"> ├─ Shadoweye    : Zeek + OSQuery + Wazuh + Kibana</w:t>
      </w:r>
      <w:r>
        <w:br/>
        <w:t xml:space="preserve"> ├─ DashAILog    : ELK Stack + Grafana + Alertmanager</w:t>
      </w:r>
      <w:r>
        <w:br/>
        <w:t xml:space="preserve"> └─ FortLLM      : Ollama + PrivateGPT + LlamaIndex</w:t>
      </w:r>
      <w:r>
        <w:br/>
        <w:t xml:space="preserve">        ▲</w:t>
      </w:r>
      <w:r>
        <w:br/>
        <w:t xml:space="preserve">     </w:t>
      </w:r>
      <w:r>
        <w:t>인증</w:t>
      </w:r>
      <w:r>
        <w:t>/</w:t>
      </w:r>
      <w:r>
        <w:t>정책</w:t>
      </w:r>
      <w:r>
        <w:t xml:space="preserve"> : Keycloak + OPA + Vault</w:t>
      </w:r>
      <w:r>
        <w:br/>
      </w:r>
    </w:p>
    <w:p w14:paraId="368ED0DC" w14:textId="77777777" w:rsidR="00914BB6" w:rsidRDefault="004A19FA">
      <w:pPr>
        <w:pStyle w:val="1"/>
      </w:pPr>
      <w:r>
        <w:lastRenderedPageBreak/>
        <w:t xml:space="preserve">9. MVP </w:t>
      </w:r>
      <w:r>
        <w:t>기능</w:t>
      </w:r>
      <w:r>
        <w:t xml:space="preserve"> </w:t>
      </w:r>
      <w:r>
        <w:t>정의</w:t>
      </w:r>
      <w:r>
        <w:t xml:space="preserve"> </w:t>
      </w:r>
      <w:r>
        <w:t>및</w:t>
      </w:r>
      <w:r>
        <w:t xml:space="preserve"> </w:t>
      </w:r>
      <w:r>
        <w:t>개발</w:t>
      </w:r>
      <w:r>
        <w:t xml:space="preserve"> WBS</w:t>
      </w:r>
    </w:p>
    <w:p w14:paraId="1FEF5613" w14:textId="77777777" w:rsidR="00914BB6" w:rsidRDefault="004A19FA">
      <w:pPr>
        <w:pStyle w:val="21"/>
      </w:pPr>
      <w:r>
        <w:t xml:space="preserve">9.1 </w:t>
      </w:r>
      <w:r>
        <w:t>추천</w:t>
      </w:r>
      <w:r>
        <w:t xml:space="preserve"> MVP </w:t>
      </w:r>
      <w:r>
        <w:t>기능</w:t>
      </w:r>
    </w:p>
    <w:p w14:paraId="3BC5DBB0" w14:textId="77777777" w:rsidR="00914BB6" w:rsidRDefault="004A19FA">
      <w:r>
        <w:br/>
        <w:t>KRA-AIGov MVP</w:t>
      </w:r>
      <w:r>
        <w:t>는</w:t>
      </w:r>
      <w:r>
        <w:t xml:space="preserve"> </w:t>
      </w:r>
      <w:r>
        <w:t>핵심</w:t>
      </w:r>
      <w:r>
        <w:t xml:space="preserve"> </w:t>
      </w:r>
      <w:r>
        <w:t>보안</w:t>
      </w:r>
      <w:r>
        <w:t xml:space="preserve"> </w:t>
      </w:r>
      <w:r>
        <w:t>기능을</w:t>
      </w:r>
      <w:r>
        <w:t xml:space="preserve"> </w:t>
      </w:r>
      <w:r>
        <w:t>작고</w:t>
      </w:r>
      <w:r>
        <w:t xml:space="preserve"> </w:t>
      </w:r>
      <w:r>
        <w:t>빠르게</w:t>
      </w:r>
      <w:r>
        <w:t xml:space="preserve"> </w:t>
      </w:r>
      <w:r>
        <w:t>검증하기</w:t>
      </w:r>
      <w:r>
        <w:t xml:space="preserve"> </w:t>
      </w:r>
      <w:r>
        <w:t>위한</w:t>
      </w:r>
      <w:r>
        <w:t xml:space="preserve"> </w:t>
      </w:r>
      <w:r>
        <w:t>경량</w:t>
      </w:r>
      <w:r>
        <w:t xml:space="preserve"> </w:t>
      </w:r>
      <w:r>
        <w:t>버전으로</w:t>
      </w:r>
      <w:r>
        <w:t xml:space="preserve">, </w:t>
      </w:r>
      <w:r>
        <w:t>다음의</w:t>
      </w:r>
      <w:r>
        <w:t xml:space="preserve"> </w:t>
      </w:r>
      <w:r>
        <w:t>기능을</w:t>
      </w:r>
      <w:r>
        <w:t xml:space="preserve"> </w:t>
      </w:r>
      <w:r>
        <w:t>포함합니다</w:t>
      </w:r>
      <w:r>
        <w:t>:</w:t>
      </w:r>
      <w:r>
        <w:br/>
        <w:t>1) AI Proxy Gateway (PromptShield)</w:t>
      </w:r>
      <w:r>
        <w:br/>
        <w:t xml:space="preserve">2) AI </w:t>
      </w:r>
      <w:r>
        <w:t>사용</w:t>
      </w:r>
      <w:r>
        <w:t xml:space="preserve"> </w:t>
      </w:r>
      <w:r>
        <w:t>로그</w:t>
      </w:r>
      <w:r>
        <w:t xml:space="preserve"> </w:t>
      </w:r>
      <w:r>
        <w:t>수집</w:t>
      </w:r>
      <w:r>
        <w:t xml:space="preserve"> </w:t>
      </w:r>
      <w:r>
        <w:t>및</w:t>
      </w:r>
      <w:r>
        <w:t xml:space="preserve"> </w:t>
      </w:r>
      <w:r>
        <w:t>시각화</w:t>
      </w:r>
      <w:r>
        <w:t xml:space="preserve"> (DashAILog)</w:t>
      </w:r>
      <w:r>
        <w:br/>
        <w:t xml:space="preserve">3) Shadow AI </w:t>
      </w:r>
      <w:r>
        <w:t>탐지</w:t>
      </w:r>
      <w:r>
        <w:t xml:space="preserve"> </w:t>
      </w:r>
      <w:r>
        <w:t>기능</w:t>
      </w:r>
      <w:r>
        <w:t xml:space="preserve"> (Shadoweye)</w:t>
      </w:r>
      <w:r>
        <w:br/>
        <w:t xml:space="preserve">4) </w:t>
      </w:r>
      <w:r>
        <w:t>민감</w:t>
      </w:r>
      <w:r>
        <w:t xml:space="preserve"> </w:t>
      </w:r>
      <w:r>
        <w:t>정보</w:t>
      </w:r>
      <w:r>
        <w:t xml:space="preserve"> </w:t>
      </w:r>
      <w:r>
        <w:t>마스킹</w:t>
      </w:r>
      <w:r>
        <w:br/>
        <w:t xml:space="preserve">5) </w:t>
      </w:r>
      <w:r>
        <w:t>기본</w:t>
      </w:r>
      <w:r>
        <w:t xml:space="preserve"> </w:t>
      </w:r>
      <w:r>
        <w:t>정책</w:t>
      </w:r>
      <w:r>
        <w:t xml:space="preserve"> </w:t>
      </w:r>
      <w:r>
        <w:t>관리</w:t>
      </w:r>
      <w:r>
        <w:t xml:space="preserve"> </w:t>
      </w:r>
      <w:r>
        <w:t>인터페이스</w:t>
      </w:r>
      <w:r>
        <w:t xml:space="preserve"> (Web UI </w:t>
      </w:r>
      <w:r>
        <w:t>또는</w:t>
      </w:r>
      <w:r>
        <w:t xml:space="preserve"> config </w:t>
      </w:r>
      <w:r>
        <w:t>기반</w:t>
      </w:r>
      <w:r>
        <w:t>)</w:t>
      </w:r>
      <w:r>
        <w:br/>
      </w:r>
    </w:p>
    <w:p w14:paraId="3089BF0A" w14:textId="77777777" w:rsidR="00914BB6" w:rsidRDefault="004A19FA">
      <w:pPr>
        <w:pStyle w:val="21"/>
      </w:pPr>
      <w:r>
        <w:t xml:space="preserve">9.2 </w:t>
      </w:r>
      <w:r>
        <w:t>개발</w:t>
      </w:r>
      <w:r>
        <w:t xml:space="preserve"> WBS (Work Breakdown Structure)</w:t>
      </w:r>
    </w:p>
    <w:p w14:paraId="2F729CC7" w14:textId="77777777" w:rsidR="00914BB6" w:rsidRDefault="004A19FA">
      <w:pPr>
        <w:pStyle w:val="31"/>
      </w:pPr>
      <w:r>
        <w:t xml:space="preserve">1. </w:t>
      </w:r>
      <w:r>
        <w:t>프로젝트</w:t>
      </w:r>
      <w:r>
        <w:t xml:space="preserve"> </w:t>
      </w:r>
      <w:r>
        <w:t>환경</w:t>
      </w:r>
      <w:r>
        <w:t xml:space="preserve"> </w:t>
      </w:r>
      <w:r>
        <w:t>구성</w:t>
      </w:r>
    </w:p>
    <w:p w14:paraId="5AF55655" w14:textId="77777777" w:rsidR="00914BB6" w:rsidRDefault="004A19FA">
      <w:pPr>
        <w:pStyle w:val="a0"/>
      </w:pPr>
      <w:r>
        <w:t xml:space="preserve">- 1.1 </w:t>
      </w:r>
      <w:r>
        <w:t>개발</w:t>
      </w:r>
      <w:r>
        <w:t xml:space="preserve"> </w:t>
      </w:r>
      <w:r>
        <w:t>환경</w:t>
      </w:r>
      <w:r>
        <w:t xml:space="preserve"> </w:t>
      </w:r>
      <w:r>
        <w:t>설정</w:t>
      </w:r>
      <w:r>
        <w:t xml:space="preserve"> (Docker, Git, Python venv)</w:t>
      </w:r>
    </w:p>
    <w:p w14:paraId="10FDE521" w14:textId="77777777" w:rsidR="00914BB6" w:rsidRDefault="004A19FA">
      <w:pPr>
        <w:pStyle w:val="a0"/>
      </w:pPr>
      <w:r>
        <w:t xml:space="preserve">- 1.2 </w:t>
      </w:r>
      <w:r>
        <w:t>오픈소스</w:t>
      </w:r>
      <w:r>
        <w:t xml:space="preserve"> </w:t>
      </w:r>
      <w:r>
        <w:t>도구</w:t>
      </w:r>
      <w:r>
        <w:t xml:space="preserve"> </w:t>
      </w:r>
      <w:r>
        <w:t>선정</w:t>
      </w:r>
      <w:r>
        <w:t xml:space="preserve"> </w:t>
      </w:r>
      <w:r>
        <w:t>및</w:t>
      </w:r>
      <w:r>
        <w:t xml:space="preserve"> </w:t>
      </w:r>
      <w:r>
        <w:t>구조</w:t>
      </w:r>
      <w:r>
        <w:t xml:space="preserve"> </w:t>
      </w:r>
      <w:r>
        <w:t>설계</w:t>
      </w:r>
    </w:p>
    <w:p w14:paraId="774BEC31" w14:textId="77777777" w:rsidR="00914BB6" w:rsidRDefault="004A19FA">
      <w:pPr>
        <w:pStyle w:val="a0"/>
      </w:pPr>
      <w:r>
        <w:t xml:space="preserve">- 1.3 </w:t>
      </w:r>
      <w:r>
        <w:t>서버</w:t>
      </w:r>
      <w:r>
        <w:t>/</w:t>
      </w:r>
      <w:r>
        <w:t>테스트</w:t>
      </w:r>
      <w:r>
        <w:t xml:space="preserve"> PC </w:t>
      </w:r>
      <w:r>
        <w:t>준비</w:t>
      </w:r>
      <w:r>
        <w:t xml:space="preserve"> </w:t>
      </w:r>
      <w:r>
        <w:t>및</w:t>
      </w:r>
      <w:r>
        <w:t xml:space="preserve"> Agent </w:t>
      </w:r>
      <w:r>
        <w:t>설치</w:t>
      </w:r>
    </w:p>
    <w:p w14:paraId="36B0FF66" w14:textId="77777777" w:rsidR="00914BB6" w:rsidRDefault="004A19FA">
      <w:pPr>
        <w:pStyle w:val="31"/>
      </w:pPr>
      <w:r>
        <w:t xml:space="preserve">2. AI Proxy Gateway </w:t>
      </w:r>
      <w:r>
        <w:t>개발</w:t>
      </w:r>
    </w:p>
    <w:p w14:paraId="3F42BF9A" w14:textId="77777777" w:rsidR="00914BB6" w:rsidRDefault="004A19FA">
      <w:pPr>
        <w:pStyle w:val="a0"/>
      </w:pPr>
      <w:r>
        <w:t xml:space="preserve">- 2.1 FastAPI </w:t>
      </w:r>
      <w:r>
        <w:t>프록시</w:t>
      </w:r>
      <w:r>
        <w:t xml:space="preserve"> </w:t>
      </w:r>
      <w:r>
        <w:t>서버</w:t>
      </w:r>
      <w:r>
        <w:t xml:space="preserve"> </w:t>
      </w:r>
      <w:r>
        <w:t>개발</w:t>
      </w:r>
    </w:p>
    <w:p w14:paraId="7EBD3EB9" w14:textId="77777777" w:rsidR="00914BB6" w:rsidRDefault="004A19FA">
      <w:pPr>
        <w:pStyle w:val="a0"/>
      </w:pPr>
      <w:r>
        <w:t xml:space="preserve">- 2.2 </w:t>
      </w:r>
      <w:r>
        <w:t>입력</w:t>
      </w:r>
      <w:r>
        <w:t xml:space="preserve"> </w:t>
      </w:r>
      <w:r>
        <w:t>필터링</w:t>
      </w:r>
      <w:r>
        <w:t xml:space="preserve"> </w:t>
      </w:r>
      <w:r>
        <w:t>기능</w:t>
      </w:r>
      <w:r>
        <w:t xml:space="preserve"> </w:t>
      </w:r>
      <w:r>
        <w:t>구현</w:t>
      </w:r>
      <w:r>
        <w:t xml:space="preserve"> (</w:t>
      </w:r>
      <w:r>
        <w:t>정규식</w:t>
      </w:r>
      <w:r>
        <w:t xml:space="preserve"> + </w:t>
      </w:r>
      <w:r>
        <w:t>키워드</w:t>
      </w:r>
      <w:r>
        <w:t xml:space="preserve"> DB)</w:t>
      </w:r>
    </w:p>
    <w:p w14:paraId="3D1C3FDC" w14:textId="77777777" w:rsidR="00914BB6" w:rsidRDefault="004A19FA">
      <w:pPr>
        <w:pStyle w:val="a0"/>
      </w:pPr>
      <w:r>
        <w:t xml:space="preserve">- 2.3 </w:t>
      </w:r>
      <w:r>
        <w:t>출력</w:t>
      </w:r>
      <w:r>
        <w:t xml:space="preserve"> </w:t>
      </w:r>
      <w:r>
        <w:t>응답</w:t>
      </w:r>
      <w:r>
        <w:t xml:space="preserve"> </w:t>
      </w:r>
      <w:r>
        <w:t>필터링</w:t>
      </w:r>
      <w:r>
        <w:t xml:space="preserve"> </w:t>
      </w:r>
      <w:r>
        <w:t>및</w:t>
      </w:r>
      <w:r>
        <w:t xml:space="preserve"> </w:t>
      </w:r>
      <w:r>
        <w:t>로깅</w:t>
      </w:r>
      <w:r>
        <w:t xml:space="preserve"> </w:t>
      </w:r>
      <w:r>
        <w:t>연동</w:t>
      </w:r>
    </w:p>
    <w:p w14:paraId="7FCAB01D" w14:textId="77777777" w:rsidR="00914BB6" w:rsidRDefault="004A19FA">
      <w:pPr>
        <w:pStyle w:val="a0"/>
      </w:pPr>
      <w:r>
        <w:t xml:space="preserve">- 2.4 </w:t>
      </w:r>
      <w:r>
        <w:t>예외</w:t>
      </w:r>
      <w:r>
        <w:t xml:space="preserve"> </w:t>
      </w:r>
      <w:r>
        <w:t>처리</w:t>
      </w:r>
      <w:r>
        <w:t xml:space="preserve"> </w:t>
      </w:r>
      <w:r>
        <w:t>및</w:t>
      </w:r>
      <w:r>
        <w:t xml:space="preserve"> </w:t>
      </w:r>
      <w:r>
        <w:t>테스트</w:t>
      </w:r>
    </w:p>
    <w:p w14:paraId="1DD33688" w14:textId="77777777" w:rsidR="00914BB6" w:rsidRDefault="004A19FA">
      <w:pPr>
        <w:pStyle w:val="31"/>
      </w:pPr>
      <w:r>
        <w:t xml:space="preserve">3. </w:t>
      </w:r>
      <w:r>
        <w:t>로그</w:t>
      </w:r>
      <w:r>
        <w:t xml:space="preserve"> </w:t>
      </w:r>
      <w:r>
        <w:t>수집</w:t>
      </w:r>
      <w:r>
        <w:t xml:space="preserve"> </w:t>
      </w:r>
      <w:r>
        <w:t>및</w:t>
      </w:r>
      <w:r>
        <w:t xml:space="preserve"> </w:t>
      </w:r>
      <w:r>
        <w:t>시각화</w:t>
      </w:r>
    </w:p>
    <w:p w14:paraId="4ADFCBC2" w14:textId="77777777" w:rsidR="00914BB6" w:rsidRDefault="004A19FA">
      <w:pPr>
        <w:pStyle w:val="a0"/>
      </w:pPr>
      <w:r>
        <w:t xml:space="preserve">- 3.1 Logstash </w:t>
      </w:r>
      <w:r>
        <w:t>설정</w:t>
      </w:r>
      <w:r>
        <w:t xml:space="preserve"> </w:t>
      </w:r>
      <w:r>
        <w:t>및</w:t>
      </w:r>
      <w:r>
        <w:t xml:space="preserve"> </w:t>
      </w:r>
      <w:r>
        <w:t>수집</w:t>
      </w:r>
      <w:r>
        <w:t xml:space="preserve"> </w:t>
      </w:r>
      <w:r>
        <w:t>파이프라인</w:t>
      </w:r>
      <w:r>
        <w:t xml:space="preserve"> </w:t>
      </w:r>
      <w:r>
        <w:t>구성</w:t>
      </w:r>
    </w:p>
    <w:p w14:paraId="0698AED7" w14:textId="77777777" w:rsidR="00914BB6" w:rsidRDefault="004A19FA">
      <w:pPr>
        <w:pStyle w:val="a0"/>
      </w:pPr>
      <w:r>
        <w:t xml:space="preserve">- 3.2 Elasticsearch </w:t>
      </w:r>
      <w:r>
        <w:t>저장소</w:t>
      </w:r>
      <w:r>
        <w:t xml:space="preserve"> </w:t>
      </w:r>
      <w:r>
        <w:t>구축</w:t>
      </w:r>
    </w:p>
    <w:p w14:paraId="2A782E05" w14:textId="77777777" w:rsidR="00914BB6" w:rsidRDefault="004A19FA">
      <w:pPr>
        <w:pStyle w:val="a0"/>
      </w:pPr>
      <w:r>
        <w:t xml:space="preserve">- 3.3 Kibana </w:t>
      </w:r>
      <w:r>
        <w:t>대시보드</w:t>
      </w:r>
      <w:r>
        <w:t xml:space="preserve"> </w:t>
      </w:r>
      <w:r>
        <w:t>생성</w:t>
      </w:r>
      <w:r>
        <w:t xml:space="preserve"> (</w:t>
      </w:r>
      <w:r>
        <w:t>사용자별</w:t>
      </w:r>
      <w:r>
        <w:t>/</w:t>
      </w:r>
      <w:r>
        <w:t>시간별</w:t>
      </w:r>
      <w:r>
        <w:t>/</w:t>
      </w:r>
      <w:r>
        <w:t>유형별</w:t>
      </w:r>
      <w:r>
        <w:t xml:space="preserve"> </w:t>
      </w:r>
      <w:r>
        <w:t>필터</w:t>
      </w:r>
      <w:r>
        <w:t>)</w:t>
      </w:r>
    </w:p>
    <w:p w14:paraId="5F8A4D55" w14:textId="77777777" w:rsidR="00914BB6" w:rsidRDefault="004A19FA">
      <w:pPr>
        <w:pStyle w:val="31"/>
      </w:pPr>
      <w:r>
        <w:t xml:space="preserve">4. Shadow AI </w:t>
      </w:r>
      <w:r>
        <w:t>탐지</w:t>
      </w:r>
      <w:r>
        <w:t xml:space="preserve"> </w:t>
      </w:r>
      <w:r>
        <w:t>기능</w:t>
      </w:r>
    </w:p>
    <w:p w14:paraId="57C595B6" w14:textId="77777777" w:rsidR="00914BB6" w:rsidRDefault="004A19FA">
      <w:pPr>
        <w:pStyle w:val="a0"/>
      </w:pPr>
      <w:r>
        <w:t xml:space="preserve">- </w:t>
      </w:r>
      <w:r>
        <w:t xml:space="preserve">4.1 OSQuery </w:t>
      </w:r>
      <w:r>
        <w:t>또는</w:t>
      </w:r>
      <w:r>
        <w:t xml:space="preserve"> Wazuh Agent </w:t>
      </w:r>
      <w:r>
        <w:t>설치</w:t>
      </w:r>
    </w:p>
    <w:p w14:paraId="520D4D2B" w14:textId="77777777" w:rsidR="00914BB6" w:rsidRDefault="004A19FA">
      <w:pPr>
        <w:pStyle w:val="a0"/>
      </w:pPr>
      <w:r>
        <w:lastRenderedPageBreak/>
        <w:t xml:space="preserve">- 4.2 </w:t>
      </w:r>
      <w:r>
        <w:t>비인가</w:t>
      </w:r>
      <w:r>
        <w:t xml:space="preserve"> AI </w:t>
      </w:r>
      <w:r>
        <w:t>사용</w:t>
      </w:r>
      <w:r>
        <w:t xml:space="preserve"> </w:t>
      </w:r>
      <w:r>
        <w:t>탐지</w:t>
      </w:r>
      <w:r>
        <w:t xml:space="preserve"> </w:t>
      </w:r>
      <w:r>
        <w:t>룰</w:t>
      </w:r>
      <w:r>
        <w:t xml:space="preserve"> </w:t>
      </w:r>
      <w:r>
        <w:t>작성</w:t>
      </w:r>
    </w:p>
    <w:p w14:paraId="63565398" w14:textId="77777777" w:rsidR="00914BB6" w:rsidRDefault="004A19FA">
      <w:pPr>
        <w:pStyle w:val="a0"/>
      </w:pPr>
      <w:r>
        <w:t xml:space="preserve">- 4.3 </w:t>
      </w:r>
      <w:r>
        <w:t>탐지</w:t>
      </w:r>
      <w:r>
        <w:t xml:space="preserve"> </w:t>
      </w:r>
      <w:r>
        <w:t>시</w:t>
      </w:r>
      <w:r>
        <w:t xml:space="preserve"> </w:t>
      </w:r>
      <w:r>
        <w:t>알림</w:t>
      </w:r>
      <w:r>
        <w:t xml:space="preserve"> </w:t>
      </w:r>
      <w:r>
        <w:t>기능</w:t>
      </w:r>
      <w:r>
        <w:t xml:space="preserve"> </w:t>
      </w:r>
      <w:r>
        <w:t>연동</w:t>
      </w:r>
      <w:r>
        <w:t xml:space="preserve"> (Slack/email </w:t>
      </w:r>
      <w:r>
        <w:t>등</w:t>
      </w:r>
      <w:r>
        <w:t>)</w:t>
      </w:r>
    </w:p>
    <w:p w14:paraId="01D1DA6B" w14:textId="77777777" w:rsidR="00914BB6" w:rsidRDefault="004A19FA">
      <w:pPr>
        <w:pStyle w:val="31"/>
      </w:pPr>
      <w:r>
        <w:t xml:space="preserve">5. </w:t>
      </w:r>
      <w:r>
        <w:t>민감</w:t>
      </w:r>
      <w:r>
        <w:t xml:space="preserve"> </w:t>
      </w:r>
      <w:r>
        <w:t>정보</w:t>
      </w:r>
      <w:r>
        <w:t xml:space="preserve"> </w:t>
      </w:r>
      <w:r>
        <w:t>마스킹</w:t>
      </w:r>
      <w:r>
        <w:t xml:space="preserve"> </w:t>
      </w:r>
      <w:r>
        <w:t>기능</w:t>
      </w:r>
    </w:p>
    <w:p w14:paraId="6AB4F96F" w14:textId="77777777" w:rsidR="00914BB6" w:rsidRDefault="004A19FA">
      <w:pPr>
        <w:pStyle w:val="a0"/>
      </w:pPr>
      <w:r>
        <w:t xml:space="preserve">- 5.1 PII </w:t>
      </w:r>
      <w:r>
        <w:t>키워드</w:t>
      </w:r>
      <w:r>
        <w:t xml:space="preserve"> </w:t>
      </w:r>
      <w:r>
        <w:t>목록</w:t>
      </w:r>
      <w:r>
        <w:t xml:space="preserve"> </w:t>
      </w:r>
      <w:r>
        <w:t>정의</w:t>
      </w:r>
    </w:p>
    <w:p w14:paraId="3BD20ADE" w14:textId="77777777" w:rsidR="00914BB6" w:rsidRDefault="004A19FA">
      <w:pPr>
        <w:pStyle w:val="a0"/>
      </w:pPr>
      <w:r>
        <w:t xml:space="preserve">- 5.2 </w:t>
      </w:r>
      <w:r>
        <w:t>마스킹</w:t>
      </w:r>
      <w:r>
        <w:t xml:space="preserve"> </w:t>
      </w:r>
      <w:r>
        <w:t>엔진</w:t>
      </w:r>
      <w:r>
        <w:t xml:space="preserve"> </w:t>
      </w:r>
      <w:r>
        <w:t>개발</w:t>
      </w:r>
      <w:r>
        <w:t xml:space="preserve"> (</w:t>
      </w:r>
      <w:r>
        <w:t>정규표현식</w:t>
      </w:r>
      <w:r>
        <w:t xml:space="preserve"> or Presidio </w:t>
      </w:r>
      <w:r>
        <w:t>연동</w:t>
      </w:r>
      <w:r>
        <w:t>)</w:t>
      </w:r>
    </w:p>
    <w:p w14:paraId="03F7B494" w14:textId="77777777" w:rsidR="00914BB6" w:rsidRDefault="004A19FA">
      <w:pPr>
        <w:pStyle w:val="a0"/>
      </w:pPr>
      <w:r>
        <w:t xml:space="preserve">- 5.3 </w:t>
      </w:r>
      <w:r>
        <w:t>입력</w:t>
      </w:r>
      <w:r>
        <w:t>/</w:t>
      </w:r>
      <w:r>
        <w:t>응답</w:t>
      </w:r>
      <w:r>
        <w:t xml:space="preserve"> </w:t>
      </w:r>
      <w:r>
        <w:t>마스킹</w:t>
      </w:r>
      <w:r>
        <w:t xml:space="preserve"> </w:t>
      </w:r>
      <w:r>
        <w:t>적용</w:t>
      </w:r>
      <w:r>
        <w:t xml:space="preserve"> </w:t>
      </w:r>
      <w:r>
        <w:t>및</w:t>
      </w:r>
      <w:r>
        <w:t xml:space="preserve"> </w:t>
      </w:r>
      <w:r>
        <w:t>테스트</w:t>
      </w:r>
    </w:p>
    <w:p w14:paraId="50D741A5" w14:textId="77777777" w:rsidR="00914BB6" w:rsidRDefault="004A19FA">
      <w:pPr>
        <w:pStyle w:val="31"/>
      </w:pPr>
      <w:r>
        <w:t xml:space="preserve">6. </w:t>
      </w:r>
      <w:r>
        <w:t>정책</w:t>
      </w:r>
      <w:r>
        <w:t xml:space="preserve"> </w:t>
      </w:r>
      <w:r>
        <w:t>관리</w:t>
      </w:r>
      <w:r>
        <w:t xml:space="preserve"> </w:t>
      </w:r>
      <w:r>
        <w:t>인터페이스</w:t>
      </w:r>
    </w:p>
    <w:p w14:paraId="6CFE3367" w14:textId="77777777" w:rsidR="00914BB6" w:rsidRDefault="004A19FA">
      <w:pPr>
        <w:pStyle w:val="a0"/>
      </w:pPr>
      <w:r>
        <w:t xml:space="preserve">- 6.1 </w:t>
      </w:r>
      <w:r>
        <w:t>기본</w:t>
      </w:r>
      <w:r>
        <w:t xml:space="preserve"> </w:t>
      </w:r>
      <w:r>
        <w:t>정책</w:t>
      </w:r>
      <w:r>
        <w:t xml:space="preserve"> </w:t>
      </w:r>
      <w:r>
        <w:t>파일</w:t>
      </w:r>
      <w:r>
        <w:t xml:space="preserve">(YAML/JSON) </w:t>
      </w:r>
      <w:r>
        <w:t>구조</w:t>
      </w:r>
      <w:r>
        <w:t xml:space="preserve"> </w:t>
      </w:r>
      <w:r>
        <w:t>설계</w:t>
      </w:r>
    </w:p>
    <w:p w14:paraId="6F06D5CD" w14:textId="77777777" w:rsidR="00914BB6" w:rsidRDefault="004A19FA">
      <w:pPr>
        <w:pStyle w:val="a0"/>
      </w:pPr>
      <w:r>
        <w:t xml:space="preserve">- 6.2 Flask/Django </w:t>
      </w:r>
      <w:r>
        <w:t>기반</w:t>
      </w:r>
      <w:r>
        <w:t xml:space="preserve"> Admin Web UI </w:t>
      </w:r>
      <w:r>
        <w:t>제작</w:t>
      </w:r>
      <w:r>
        <w:t xml:space="preserve"> (</w:t>
      </w:r>
      <w:r>
        <w:t>선택</w:t>
      </w:r>
      <w:r>
        <w:t>)</w:t>
      </w:r>
    </w:p>
    <w:p w14:paraId="7444FC26" w14:textId="77777777" w:rsidR="00914BB6" w:rsidRDefault="004A19FA">
      <w:pPr>
        <w:pStyle w:val="a0"/>
      </w:pPr>
      <w:r>
        <w:t xml:space="preserve">- 6.3 </w:t>
      </w:r>
      <w:r>
        <w:t>정책</w:t>
      </w:r>
      <w:r>
        <w:t xml:space="preserve"> </w:t>
      </w:r>
      <w:r>
        <w:t>변경</w:t>
      </w:r>
      <w:r>
        <w:t xml:space="preserve"> </w:t>
      </w:r>
      <w:r>
        <w:t>시</w:t>
      </w:r>
      <w:r>
        <w:t xml:space="preserve"> </w:t>
      </w:r>
      <w:r>
        <w:t>반영</w:t>
      </w:r>
      <w:r>
        <w:t xml:space="preserve"> </w:t>
      </w:r>
      <w:r>
        <w:t>자동화</w:t>
      </w:r>
      <w:r>
        <w:t xml:space="preserve"> </w:t>
      </w:r>
      <w:r>
        <w:t>로직</w:t>
      </w:r>
    </w:p>
    <w:p w14:paraId="158A468D" w14:textId="77777777" w:rsidR="00914BB6" w:rsidRDefault="004A19FA">
      <w:pPr>
        <w:pStyle w:val="31"/>
      </w:pPr>
      <w:r>
        <w:t xml:space="preserve">7. </w:t>
      </w:r>
      <w:r>
        <w:t>통합</w:t>
      </w:r>
      <w:r>
        <w:t xml:space="preserve"> </w:t>
      </w:r>
      <w:r>
        <w:t>테스트</w:t>
      </w:r>
      <w:r>
        <w:t xml:space="preserve"> </w:t>
      </w:r>
      <w:r>
        <w:t>및</w:t>
      </w:r>
      <w:r>
        <w:t xml:space="preserve"> PoC </w:t>
      </w:r>
      <w:r>
        <w:t>적용</w:t>
      </w:r>
    </w:p>
    <w:p w14:paraId="74C155BA" w14:textId="77777777" w:rsidR="00914BB6" w:rsidRDefault="004A19FA">
      <w:pPr>
        <w:pStyle w:val="a0"/>
      </w:pPr>
      <w:r>
        <w:t xml:space="preserve">- 7.1 </w:t>
      </w:r>
      <w:r>
        <w:t>기능</w:t>
      </w:r>
      <w:r>
        <w:t xml:space="preserve"> </w:t>
      </w:r>
      <w:r>
        <w:t>통합</w:t>
      </w:r>
      <w:r>
        <w:t xml:space="preserve"> </w:t>
      </w:r>
      <w:r>
        <w:t>및</w:t>
      </w:r>
      <w:r>
        <w:t xml:space="preserve"> </w:t>
      </w:r>
      <w:r>
        <w:t>시나리오별</w:t>
      </w:r>
      <w:r>
        <w:t xml:space="preserve"> </w:t>
      </w:r>
      <w:r>
        <w:t>테스트</w:t>
      </w:r>
      <w:r>
        <w:t xml:space="preserve"> </w:t>
      </w:r>
      <w:r>
        <w:t>수행</w:t>
      </w:r>
    </w:p>
    <w:p w14:paraId="3802BDDA" w14:textId="77777777" w:rsidR="00914BB6" w:rsidRDefault="004A19FA">
      <w:pPr>
        <w:pStyle w:val="a0"/>
      </w:pPr>
      <w:r>
        <w:t xml:space="preserve">- 7.2 </w:t>
      </w:r>
      <w:r>
        <w:t>시범</w:t>
      </w:r>
      <w:r>
        <w:t xml:space="preserve"> </w:t>
      </w:r>
      <w:r>
        <w:t>도입</w:t>
      </w:r>
      <w:r>
        <w:t xml:space="preserve"> </w:t>
      </w:r>
      <w:r>
        <w:t>부서</w:t>
      </w:r>
      <w:r>
        <w:t xml:space="preserve"> </w:t>
      </w:r>
      <w:r>
        <w:t>선정</w:t>
      </w:r>
      <w:r>
        <w:t xml:space="preserve"> </w:t>
      </w:r>
      <w:r>
        <w:t>및</w:t>
      </w:r>
      <w:r>
        <w:t xml:space="preserve"> </w:t>
      </w:r>
      <w:r>
        <w:t>설치</w:t>
      </w:r>
    </w:p>
    <w:p w14:paraId="5C3A22A5" w14:textId="77777777" w:rsidR="00914BB6" w:rsidRDefault="004A19FA">
      <w:pPr>
        <w:pStyle w:val="a0"/>
      </w:pPr>
      <w:r>
        <w:t xml:space="preserve">- 7.3 </w:t>
      </w:r>
      <w:r>
        <w:t>운영</w:t>
      </w:r>
      <w:r>
        <w:t xml:space="preserve"> </w:t>
      </w:r>
      <w:r>
        <w:t>리포트</w:t>
      </w:r>
      <w:r>
        <w:t xml:space="preserve"> </w:t>
      </w:r>
      <w:r>
        <w:t>수집</w:t>
      </w:r>
      <w:r>
        <w:t xml:space="preserve"> </w:t>
      </w:r>
      <w:r>
        <w:t>및</w:t>
      </w:r>
      <w:r>
        <w:t xml:space="preserve"> </w:t>
      </w:r>
      <w:r>
        <w:t>피드백</w:t>
      </w:r>
      <w:r>
        <w:t xml:space="preserve"> </w:t>
      </w:r>
      <w:r>
        <w:t>반영</w:t>
      </w:r>
    </w:p>
    <w:p w14:paraId="3D4FF499" w14:textId="77777777" w:rsidR="00914BB6" w:rsidRDefault="004A19FA">
      <w:pPr>
        <w:pStyle w:val="1"/>
      </w:pPr>
      <w:r>
        <w:t xml:space="preserve">10. VDI </w:t>
      </w:r>
      <w:r>
        <w:t>환경</w:t>
      </w:r>
      <w:r>
        <w:t xml:space="preserve"> </w:t>
      </w:r>
      <w:r>
        <w:t>고려사항</w:t>
      </w:r>
      <w:r>
        <w:t xml:space="preserve"> </w:t>
      </w:r>
      <w:r>
        <w:t>및</w:t>
      </w:r>
      <w:r>
        <w:t xml:space="preserve"> Agentless </w:t>
      </w:r>
      <w:r>
        <w:t>기반</w:t>
      </w:r>
      <w:r>
        <w:t xml:space="preserve"> MVP </w:t>
      </w:r>
      <w:r>
        <w:t>전략</w:t>
      </w:r>
    </w:p>
    <w:p w14:paraId="3F67778F" w14:textId="77777777" w:rsidR="00914BB6" w:rsidRDefault="004A19FA">
      <w:pPr>
        <w:pStyle w:val="21"/>
      </w:pPr>
      <w:r>
        <w:t xml:space="preserve">10.1 VDI </w:t>
      </w:r>
      <w:r>
        <w:t>환경의</w:t>
      </w:r>
      <w:r>
        <w:t xml:space="preserve"> </w:t>
      </w:r>
      <w:r>
        <w:t>특성</w:t>
      </w:r>
    </w:p>
    <w:p w14:paraId="7F628AF4" w14:textId="77777777" w:rsidR="00914BB6" w:rsidRDefault="004A19FA">
      <w:r>
        <w:br/>
        <w:t xml:space="preserve">VDI(Virtual Desktop Infrastructure) </w:t>
      </w:r>
      <w:r>
        <w:t>환경은</w:t>
      </w:r>
      <w:r>
        <w:t xml:space="preserve"> </w:t>
      </w:r>
      <w:r>
        <w:t>가상</w:t>
      </w:r>
      <w:r>
        <w:t xml:space="preserve"> </w:t>
      </w:r>
      <w:r>
        <w:t>데스크탑이</w:t>
      </w:r>
      <w:r>
        <w:t xml:space="preserve"> </w:t>
      </w:r>
      <w:r>
        <w:t>사용자</w:t>
      </w:r>
      <w:r>
        <w:t xml:space="preserve"> </w:t>
      </w:r>
      <w:r>
        <w:t>로그인</w:t>
      </w:r>
      <w:r>
        <w:t xml:space="preserve"> </w:t>
      </w:r>
      <w:r>
        <w:t>시</w:t>
      </w:r>
      <w:r>
        <w:t xml:space="preserve"> </w:t>
      </w:r>
      <w:r>
        <w:t>동적으로</w:t>
      </w:r>
      <w:r>
        <w:t xml:space="preserve"> </w:t>
      </w:r>
      <w:r>
        <w:t>생성되는</w:t>
      </w:r>
      <w:r>
        <w:t xml:space="preserve"> </w:t>
      </w:r>
      <w:r>
        <w:t>구조로</w:t>
      </w:r>
      <w:r>
        <w:t>,</w:t>
      </w:r>
      <w:r>
        <w:br/>
      </w:r>
      <w:r>
        <w:t>전통적인</w:t>
      </w:r>
      <w:r>
        <w:t xml:space="preserve"> </w:t>
      </w:r>
      <w:r>
        <w:t>사용자</w:t>
      </w:r>
      <w:r>
        <w:t xml:space="preserve"> </w:t>
      </w:r>
      <w:r>
        <w:t>단말기</w:t>
      </w:r>
      <w:r>
        <w:t xml:space="preserve"> </w:t>
      </w:r>
      <w:r>
        <w:t>기반</w:t>
      </w:r>
      <w:r>
        <w:t xml:space="preserve"> </w:t>
      </w:r>
      <w:r>
        <w:t>보안</w:t>
      </w:r>
      <w:r>
        <w:t xml:space="preserve"> </w:t>
      </w:r>
      <w:r>
        <w:t>에이전트</w:t>
      </w:r>
      <w:r>
        <w:t xml:space="preserve"> </w:t>
      </w:r>
      <w:r>
        <w:t>설치</w:t>
      </w:r>
      <w:r>
        <w:t xml:space="preserve"> </w:t>
      </w:r>
      <w:r>
        <w:t>방식과는</w:t>
      </w:r>
      <w:r>
        <w:t xml:space="preserve"> </w:t>
      </w:r>
      <w:r>
        <w:t>다른</w:t>
      </w:r>
      <w:r>
        <w:t xml:space="preserve"> </w:t>
      </w:r>
      <w:r>
        <w:t>접근이</w:t>
      </w:r>
      <w:r>
        <w:t xml:space="preserve"> </w:t>
      </w:r>
      <w:r>
        <w:t>필요합니다</w:t>
      </w:r>
      <w:r>
        <w:t>.</w:t>
      </w:r>
      <w:r>
        <w:br/>
      </w:r>
      <w:r>
        <w:br/>
      </w:r>
      <w:r>
        <w:t>특히</w:t>
      </w:r>
      <w:r>
        <w:t xml:space="preserve">, </w:t>
      </w:r>
      <w:r>
        <w:t>비영속성</w:t>
      </w:r>
      <w:r>
        <w:t>(Non-persistent) VDI</w:t>
      </w:r>
      <w:r>
        <w:t>에서는</w:t>
      </w:r>
      <w:r>
        <w:t xml:space="preserve"> </w:t>
      </w:r>
      <w:r>
        <w:t>에이전트가</w:t>
      </w:r>
      <w:r>
        <w:t xml:space="preserve"> </w:t>
      </w:r>
      <w:r>
        <w:t>매</w:t>
      </w:r>
      <w:r>
        <w:t xml:space="preserve"> </w:t>
      </w:r>
      <w:r>
        <w:t>세션마다</w:t>
      </w:r>
      <w:r>
        <w:t xml:space="preserve"> </w:t>
      </w:r>
      <w:r>
        <w:t>초기화되며</w:t>
      </w:r>
      <w:r>
        <w:t xml:space="preserve">, </w:t>
      </w:r>
      <w:r>
        <w:t>리소스</w:t>
      </w:r>
      <w:r>
        <w:t xml:space="preserve"> </w:t>
      </w:r>
      <w:r>
        <w:t>및</w:t>
      </w:r>
      <w:r>
        <w:t xml:space="preserve"> </w:t>
      </w:r>
      <w:r>
        <w:t>유지보수</w:t>
      </w:r>
      <w:r>
        <w:t xml:space="preserve"> </w:t>
      </w:r>
      <w:r>
        <w:t>이슈가</w:t>
      </w:r>
      <w:r>
        <w:t xml:space="preserve"> </w:t>
      </w:r>
      <w:r>
        <w:t>존재합니다</w:t>
      </w:r>
      <w:r>
        <w:t>.</w:t>
      </w:r>
      <w:r>
        <w:br/>
      </w:r>
      <w:r>
        <w:t>이에</w:t>
      </w:r>
      <w:r>
        <w:t xml:space="preserve"> </w:t>
      </w:r>
      <w:r>
        <w:t>따라</w:t>
      </w:r>
      <w:r>
        <w:t>, KRA-AIGov</w:t>
      </w:r>
      <w:r>
        <w:t>의</w:t>
      </w:r>
      <w:r>
        <w:t xml:space="preserve"> MVP</w:t>
      </w:r>
      <w:r>
        <w:t>는</w:t>
      </w:r>
      <w:r>
        <w:t xml:space="preserve"> VDI </w:t>
      </w:r>
      <w:r>
        <w:t>환경에</w:t>
      </w:r>
      <w:r>
        <w:t xml:space="preserve"> </w:t>
      </w:r>
      <w:r>
        <w:t>적합한</w:t>
      </w:r>
      <w:r>
        <w:t xml:space="preserve"> Agentless(</w:t>
      </w:r>
      <w:r>
        <w:t>에이전트</w:t>
      </w:r>
      <w:r>
        <w:t xml:space="preserve"> </w:t>
      </w:r>
      <w:r>
        <w:t>설치</w:t>
      </w:r>
      <w:r>
        <w:t xml:space="preserve"> </w:t>
      </w:r>
      <w:r>
        <w:t>없이</w:t>
      </w:r>
      <w:r>
        <w:t xml:space="preserve">) </w:t>
      </w:r>
      <w:r>
        <w:t>방식으로</w:t>
      </w:r>
      <w:r>
        <w:t xml:space="preserve"> </w:t>
      </w:r>
      <w:r>
        <w:t>설계합니다</w:t>
      </w:r>
      <w:r>
        <w:t>.</w:t>
      </w:r>
      <w:r>
        <w:br/>
      </w:r>
    </w:p>
    <w:p w14:paraId="0279A2F6" w14:textId="77777777" w:rsidR="00914BB6" w:rsidRDefault="004A19FA">
      <w:pPr>
        <w:pStyle w:val="21"/>
      </w:pPr>
      <w:r>
        <w:lastRenderedPageBreak/>
        <w:t xml:space="preserve">10.2 </w:t>
      </w:r>
      <w:r>
        <w:t>권장</w:t>
      </w:r>
      <w:r>
        <w:t xml:space="preserve"> </w:t>
      </w:r>
      <w:r>
        <w:t>아키텍처</w:t>
      </w:r>
      <w:r>
        <w:t xml:space="preserve"> </w:t>
      </w:r>
      <w:r>
        <w:t>구성</w:t>
      </w:r>
    </w:p>
    <w:p w14:paraId="0F6D75A3" w14:textId="77777777" w:rsidR="00914BB6" w:rsidRDefault="004A19FA">
      <w:r>
        <w:br/>
        <w:t xml:space="preserve">1) AI </w:t>
      </w:r>
      <w:r>
        <w:t>사용은</w:t>
      </w:r>
      <w:r>
        <w:t xml:space="preserve"> </w:t>
      </w:r>
      <w:r>
        <w:t>모두</w:t>
      </w:r>
      <w:r>
        <w:t xml:space="preserve"> </w:t>
      </w:r>
      <w:r>
        <w:t>중앙의</w:t>
      </w:r>
      <w:r>
        <w:t xml:space="preserve"> Proxy Gateway</w:t>
      </w:r>
      <w:r>
        <w:t>를</w:t>
      </w:r>
      <w:r>
        <w:t xml:space="preserve"> </w:t>
      </w:r>
      <w:r>
        <w:t>통해</w:t>
      </w:r>
      <w:r>
        <w:t xml:space="preserve"> </w:t>
      </w:r>
      <w:r>
        <w:t>이루어지도록</w:t>
      </w:r>
      <w:r>
        <w:t xml:space="preserve"> </w:t>
      </w:r>
      <w:r>
        <w:t>설정</w:t>
      </w:r>
      <w:r>
        <w:br/>
        <w:t xml:space="preserve">2) </w:t>
      </w:r>
      <w:r>
        <w:t>모든</w:t>
      </w:r>
      <w:r>
        <w:t xml:space="preserve"> </w:t>
      </w:r>
      <w:r>
        <w:t>요청</w:t>
      </w:r>
      <w:r>
        <w:t>/</w:t>
      </w:r>
      <w:r>
        <w:t>응답은</w:t>
      </w:r>
      <w:r>
        <w:t xml:space="preserve"> </w:t>
      </w:r>
      <w:r>
        <w:t>서버에서</w:t>
      </w:r>
      <w:r>
        <w:t xml:space="preserve"> </w:t>
      </w:r>
      <w:r>
        <w:t>필터링</w:t>
      </w:r>
      <w:r>
        <w:t xml:space="preserve">, </w:t>
      </w:r>
      <w:r>
        <w:t>로깅</w:t>
      </w:r>
      <w:r>
        <w:t xml:space="preserve">, </w:t>
      </w:r>
      <w:r>
        <w:t>정책</w:t>
      </w:r>
      <w:r>
        <w:t xml:space="preserve"> </w:t>
      </w:r>
      <w:r>
        <w:t>적용</w:t>
      </w:r>
      <w:r>
        <w:br/>
        <w:t xml:space="preserve">3) VDI </w:t>
      </w:r>
      <w:r>
        <w:t>사용자</w:t>
      </w:r>
      <w:r>
        <w:t xml:space="preserve"> ID, </w:t>
      </w:r>
      <w:r>
        <w:t>부서</w:t>
      </w:r>
      <w:r>
        <w:t xml:space="preserve"> </w:t>
      </w:r>
      <w:r>
        <w:t>정보를</w:t>
      </w:r>
      <w:r>
        <w:t xml:space="preserve"> </w:t>
      </w:r>
      <w:r>
        <w:t>기반으로</w:t>
      </w:r>
      <w:r>
        <w:t xml:space="preserve"> </w:t>
      </w:r>
      <w:r>
        <w:t>정책</w:t>
      </w:r>
      <w:r>
        <w:t xml:space="preserve"> </w:t>
      </w:r>
      <w:r>
        <w:t>적용</w:t>
      </w:r>
      <w:r>
        <w:br/>
        <w:t xml:space="preserve">4) </w:t>
      </w:r>
      <w:r>
        <w:t>접속</w:t>
      </w:r>
      <w:r>
        <w:t xml:space="preserve"> </w:t>
      </w:r>
      <w:r>
        <w:t>기록은</w:t>
      </w:r>
      <w:r>
        <w:t xml:space="preserve"> VDI </w:t>
      </w:r>
      <w:r>
        <w:t>포탈</w:t>
      </w:r>
      <w:r>
        <w:t xml:space="preserve"> </w:t>
      </w:r>
      <w:r>
        <w:t>로그</w:t>
      </w:r>
      <w:r>
        <w:t xml:space="preserve"> </w:t>
      </w:r>
      <w:r>
        <w:t>또는</w:t>
      </w:r>
      <w:r>
        <w:t xml:space="preserve"> </w:t>
      </w:r>
      <w:r>
        <w:t>중앙</w:t>
      </w:r>
      <w:r>
        <w:t xml:space="preserve"> </w:t>
      </w:r>
      <w:r>
        <w:t>로그</w:t>
      </w:r>
      <w:r>
        <w:t xml:space="preserve"> </w:t>
      </w:r>
      <w:r>
        <w:t>수집기를</w:t>
      </w:r>
      <w:r>
        <w:t xml:space="preserve"> </w:t>
      </w:r>
      <w:r>
        <w:t>통해</w:t>
      </w:r>
      <w:r>
        <w:t xml:space="preserve"> </w:t>
      </w:r>
      <w:r>
        <w:t>확인</w:t>
      </w:r>
      <w:r>
        <w:br/>
      </w:r>
    </w:p>
    <w:p w14:paraId="75469F84" w14:textId="77777777" w:rsidR="00914BB6" w:rsidRDefault="004A19FA">
      <w:pPr>
        <w:pStyle w:val="21"/>
      </w:pPr>
      <w:r>
        <w:t xml:space="preserve">10.3 </w:t>
      </w:r>
      <w:r>
        <w:t>기술</w:t>
      </w:r>
      <w:r>
        <w:t xml:space="preserve"> </w:t>
      </w:r>
      <w:r>
        <w:t>구성</w:t>
      </w:r>
      <w:r>
        <w:t xml:space="preserve"> </w:t>
      </w:r>
      <w:r>
        <w:t>요소</w:t>
      </w:r>
    </w:p>
    <w:p w14:paraId="31628FBA" w14:textId="77777777" w:rsidR="00914BB6" w:rsidRDefault="004A19FA">
      <w:r>
        <w:br/>
        <w:t xml:space="preserve">- Proxy Gateway: FastAPI </w:t>
      </w:r>
      <w:r>
        <w:t>기반</w:t>
      </w:r>
      <w:r>
        <w:t xml:space="preserve">, PromptShield </w:t>
      </w:r>
      <w:r>
        <w:t>역할</w:t>
      </w:r>
      <w:r>
        <w:t xml:space="preserve"> </w:t>
      </w:r>
      <w:r>
        <w:t>수행</w:t>
      </w:r>
      <w:r>
        <w:br/>
        <w:t xml:space="preserve">- </w:t>
      </w:r>
      <w:r>
        <w:t>민감정보</w:t>
      </w:r>
      <w:r>
        <w:t xml:space="preserve"> </w:t>
      </w:r>
      <w:r>
        <w:t>마스킹</w:t>
      </w:r>
      <w:r>
        <w:t xml:space="preserve">: </w:t>
      </w:r>
      <w:r>
        <w:t>서버</w:t>
      </w:r>
      <w:r>
        <w:t xml:space="preserve"> </w:t>
      </w:r>
      <w:r>
        <w:t>측</w:t>
      </w:r>
      <w:r>
        <w:t xml:space="preserve"> NLP </w:t>
      </w:r>
      <w:r>
        <w:t>또는</w:t>
      </w:r>
      <w:r>
        <w:t xml:space="preserve"> </w:t>
      </w:r>
      <w:r>
        <w:t>정규표현식</w:t>
      </w:r>
      <w:r>
        <w:t xml:space="preserve"> </w:t>
      </w:r>
      <w:r>
        <w:t>기반</w:t>
      </w:r>
      <w:r>
        <w:t xml:space="preserve"> </w:t>
      </w:r>
      <w:r>
        <w:t>필터링</w:t>
      </w:r>
      <w:r>
        <w:br/>
        <w:t xml:space="preserve">- </w:t>
      </w:r>
      <w:r>
        <w:t>로그</w:t>
      </w:r>
      <w:r>
        <w:t xml:space="preserve"> </w:t>
      </w:r>
      <w:r>
        <w:t>수집</w:t>
      </w:r>
      <w:r>
        <w:t xml:space="preserve"> </w:t>
      </w:r>
      <w:r>
        <w:t>및</w:t>
      </w:r>
      <w:r>
        <w:t xml:space="preserve"> </w:t>
      </w:r>
      <w:r>
        <w:t>대시보드</w:t>
      </w:r>
      <w:r>
        <w:t>: ELK Stack (ElasticSearch + Kibana)</w:t>
      </w:r>
      <w:r>
        <w:br/>
        <w:t xml:space="preserve">- </w:t>
      </w:r>
      <w:r>
        <w:t>정책</w:t>
      </w:r>
      <w:r>
        <w:t xml:space="preserve"> </w:t>
      </w:r>
      <w:r>
        <w:t>적용</w:t>
      </w:r>
      <w:r>
        <w:t xml:space="preserve">: OPA (Open Policy Agent) + YAML </w:t>
      </w:r>
      <w:r>
        <w:t>정책</w:t>
      </w:r>
      <w:r>
        <w:t xml:space="preserve"> </w:t>
      </w:r>
      <w:r>
        <w:t>파일</w:t>
      </w:r>
      <w:r>
        <w:br/>
        <w:t xml:space="preserve">- VDI </w:t>
      </w:r>
      <w:r>
        <w:t>접속</w:t>
      </w:r>
      <w:r>
        <w:t xml:space="preserve"> </w:t>
      </w:r>
      <w:r>
        <w:t>연동</w:t>
      </w:r>
      <w:r>
        <w:t xml:space="preserve">: Horizon/Netscaler </w:t>
      </w:r>
      <w:r>
        <w:t>로그</w:t>
      </w:r>
      <w:r>
        <w:t xml:space="preserve"> </w:t>
      </w:r>
      <w:r>
        <w:t>또는</w:t>
      </w:r>
      <w:r>
        <w:t xml:space="preserve"> SSO </w:t>
      </w:r>
      <w:r>
        <w:t>연계</w:t>
      </w:r>
      <w:r>
        <w:t xml:space="preserve"> </w:t>
      </w:r>
      <w:r>
        <w:t>기반</w:t>
      </w:r>
      <w:r>
        <w:t xml:space="preserve"> </w:t>
      </w:r>
      <w:r>
        <w:t>사용자</w:t>
      </w:r>
      <w:r>
        <w:t xml:space="preserve"> </w:t>
      </w:r>
      <w:r>
        <w:t>식별</w:t>
      </w:r>
      <w:r>
        <w:br/>
      </w:r>
    </w:p>
    <w:p w14:paraId="2D30A751" w14:textId="77777777" w:rsidR="00914BB6" w:rsidRDefault="004A19FA">
      <w:pPr>
        <w:pStyle w:val="21"/>
      </w:pPr>
      <w:r>
        <w:t xml:space="preserve">10.4 MVP </w:t>
      </w:r>
      <w:r>
        <w:t>주요</w:t>
      </w:r>
      <w:r>
        <w:t xml:space="preserve"> </w:t>
      </w:r>
      <w:r>
        <w:t>기능</w:t>
      </w:r>
      <w:r>
        <w:t xml:space="preserve"> </w:t>
      </w:r>
      <w:r>
        <w:t>흐름</w:t>
      </w:r>
      <w:r>
        <w:t xml:space="preserve"> (Agentless)</w:t>
      </w:r>
    </w:p>
    <w:p w14:paraId="3E8F929C" w14:textId="77777777" w:rsidR="00914BB6" w:rsidRDefault="004A19FA">
      <w:r>
        <w:br/>
        <w:t xml:space="preserve">1) </w:t>
      </w:r>
      <w:r>
        <w:t>사용자는</w:t>
      </w:r>
      <w:r>
        <w:t xml:space="preserve"> </w:t>
      </w:r>
      <w:r>
        <w:t>사내</w:t>
      </w:r>
      <w:r>
        <w:t xml:space="preserve"> VDI</w:t>
      </w:r>
      <w:r>
        <w:t>를</w:t>
      </w:r>
      <w:r>
        <w:t xml:space="preserve"> </w:t>
      </w:r>
      <w:r>
        <w:t>통해</w:t>
      </w:r>
      <w:r>
        <w:t xml:space="preserve"> </w:t>
      </w:r>
      <w:r>
        <w:t>인터넷에</w:t>
      </w:r>
      <w:r>
        <w:t xml:space="preserve"> </w:t>
      </w:r>
      <w:r>
        <w:t>접속</w:t>
      </w:r>
      <w:r>
        <w:br/>
        <w:t xml:space="preserve">2) </w:t>
      </w:r>
      <w:r>
        <w:t>모든</w:t>
      </w:r>
      <w:r>
        <w:t xml:space="preserve"> AI </w:t>
      </w:r>
      <w:r>
        <w:t>서비스</w:t>
      </w:r>
      <w:r>
        <w:t xml:space="preserve"> </w:t>
      </w:r>
      <w:r>
        <w:t>요청은</w:t>
      </w:r>
      <w:r>
        <w:t xml:space="preserve"> Proxy Gateway</w:t>
      </w:r>
      <w:r>
        <w:t>를</w:t>
      </w:r>
      <w:r>
        <w:t xml:space="preserve"> </w:t>
      </w:r>
      <w:r>
        <w:t>통과</w:t>
      </w:r>
      <w:r>
        <w:br/>
        <w:t xml:space="preserve">3) </w:t>
      </w:r>
      <w:r>
        <w:t>민감정보</w:t>
      </w:r>
      <w:r>
        <w:t xml:space="preserve"> </w:t>
      </w:r>
      <w:r>
        <w:t>탐지</w:t>
      </w:r>
      <w:r>
        <w:t xml:space="preserve"> </w:t>
      </w:r>
      <w:r>
        <w:t>및</w:t>
      </w:r>
      <w:r>
        <w:t xml:space="preserve"> </w:t>
      </w:r>
      <w:r>
        <w:t>정책에</w:t>
      </w:r>
      <w:r>
        <w:t xml:space="preserve"> </w:t>
      </w:r>
      <w:r>
        <w:t>따라</w:t>
      </w:r>
      <w:r>
        <w:t xml:space="preserve"> </w:t>
      </w:r>
      <w:r>
        <w:t>요청</w:t>
      </w:r>
      <w:r>
        <w:t xml:space="preserve"> </w:t>
      </w:r>
      <w:r>
        <w:t>차단</w:t>
      </w:r>
      <w:r>
        <w:t xml:space="preserve"> </w:t>
      </w:r>
      <w:r>
        <w:t>또는</w:t>
      </w:r>
      <w:r>
        <w:t xml:space="preserve"> </w:t>
      </w:r>
      <w:r>
        <w:t>마스킹</w:t>
      </w:r>
      <w:r>
        <w:br/>
        <w:t xml:space="preserve">4) </w:t>
      </w:r>
      <w:r>
        <w:t>사용</w:t>
      </w:r>
      <w:r>
        <w:t xml:space="preserve"> </w:t>
      </w:r>
      <w:r>
        <w:t>로그는</w:t>
      </w:r>
      <w:r>
        <w:t xml:space="preserve"> </w:t>
      </w:r>
      <w:r>
        <w:t>실시간</w:t>
      </w:r>
      <w:r>
        <w:t xml:space="preserve"> </w:t>
      </w:r>
      <w:r>
        <w:t>저장</w:t>
      </w:r>
      <w:r>
        <w:t xml:space="preserve"> </w:t>
      </w:r>
      <w:r>
        <w:t>및</w:t>
      </w:r>
      <w:r>
        <w:t xml:space="preserve"> Kibana </w:t>
      </w:r>
      <w:r>
        <w:t>대시보드로</w:t>
      </w:r>
      <w:r>
        <w:t xml:space="preserve"> </w:t>
      </w:r>
      <w:r>
        <w:t>시각화</w:t>
      </w:r>
      <w:r>
        <w:br/>
        <w:t xml:space="preserve">5) </w:t>
      </w:r>
      <w:r>
        <w:t>관리자</w:t>
      </w:r>
      <w:r>
        <w:t xml:space="preserve"> Web UI</w:t>
      </w:r>
      <w:r>
        <w:t>에서</w:t>
      </w:r>
      <w:r>
        <w:t xml:space="preserve"> </w:t>
      </w:r>
      <w:r>
        <w:t>사용자별</w:t>
      </w:r>
      <w:r>
        <w:t xml:space="preserve"> </w:t>
      </w:r>
      <w:r>
        <w:t>로그</w:t>
      </w:r>
      <w:r>
        <w:t xml:space="preserve"> </w:t>
      </w:r>
      <w:r>
        <w:t>조회</w:t>
      </w:r>
      <w:r>
        <w:t xml:space="preserve"> </w:t>
      </w:r>
      <w:r>
        <w:t>및</w:t>
      </w:r>
      <w:r>
        <w:t xml:space="preserve"> </w:t>
      </w:r>
      <w:r>
        <w:t>정책</w:t>
      </w:r>
      <w:r>
        <w:t xml:space="preserve"> </w:t>
      </w:r>
      <w:r>
        <w:t>수정</w:t>
      </w:r>
      <w:r>
        <w:t xml:space="preserve"> </w:t>
      </w:r>
      <w:r>
        <w:t>가능</w:t>
      </w:r>
      <w:r>
        <w:br/>
      </w:r>
    </w:p>
    <w:p w14:paraId="24F84FC1" w14:textId="77777777" w:rsidR="00914BB6" w:rsidRDefault="004A19FA">
      <w:pPr>
        <w:pStyle w:val="21"/>
      </w:pPr>
      <w:r>
        <w:t xml:space="preserve">10.5 </w:t>
      </w:r>
      <w:r>
        <w:t>기대</w:t>
      </w:r>
      <w:r>
        <w:t xml:space="preserve"> </w:t>
      </w:r>
      <w:r>
        <w:t>효과</w:t>
      </w:r>
    </w:p>
    <w:p w14:paraId="651853DC" w14:textId="77777777" w:rsidR="00914BB6" w:rsidRDefault="004A19FA">
      <w:r>
        <w:br/>
        <w:t xml:space="preserve">- </w:t>
      </w:r>
      <w:r>
        <w:t>사용자</w:t>
      </w:r>
      <w:r>
        <w:t xml:space="preserve"> PC </w:t>
      </w:r>
      <w:r>
        <w:t>또는</w:t>
      </w:r>
      <w:r>
        <w:t xml:space="preserve"> </w:t>
      </w:r>
      <w:r>
        <w:t>가상</w:t>
      </w:r>
      <w:r>
        <w:t xml:space="preserve"> </w:t>
      </w:r>
      <w:r>
        <w:t>데스크탑에</w:t>
      </w:r>
      <w:r>
        <w:t xml:space="preserve"> </w:t>
      </w:r>
      <w:r>
        <w:t>별도</w:t>
      </w:r>
      <w:r>
        <w:t xml:space="preserve"> Agent </w:t>
      </w:r>
      <w:r>
        <w:t>설치</w:t>
      </w:r>
      <w:r>
        <w:t xml:space="preserve"> </w:t>
      </w:r>
      <w:r>
        <w:t>불필요</w:t>
      </w:r>
      <w:r>
        <w:br/>
        <w:t xml:space="preserve">- </w:t>
      </w:r>
      <w:r>
        <w:t>모든</w:t>
      </w:r>
      <w:r>
        <w:t xml:space="preserve"> </w:t>
      </w:r>
      <w:r>
        <w:t>트래픽은</w:t>
      </w:r>
      <w:r>
        <w:t xml:space="preserve"> </w:t>
      </w:r>
      <w:r>
        <w:t>중앙</w:t>
      </w:r>
      <w:r>
        <w:t xml:space="preserve"> </w:t>
      </w:r>
      <w:r>
        <w:t>서버에서</w:t>
      </w:r>
      <w:r>
        <w:t xml:space="preserve"> </w:t>
      </w:r>
      <w:r>
        <w:t>통제되어</w:t>
      </w:r>
      <w:r>
        <w:t xml:space="preserve"> </w:t>
      </w:r>
      <w:r>
        <w:t>보안성</w:t>
      </w:r>
      <w:r>
        <w:t xml:space="preserve"> </w:t>
      </w:r>
      <w:r>
        <w:t>향상</w:t>
      </w:r>
      <w:r>
        <w:br/>
        <w:t xml:space="preserve">- </w:t>
      </w:r>
      <w:r>
        <w:t>비인가</w:t>
      </w:r>
      <w:r>
        <w:t xml:space="preserve"> AI </w:t>
      </w:r>
      <w:r>
        <w:t>사용</w:t>
      </w:r>
      <w:r>
        <w:t xml:space="preserve"> </w:t>
      </w:r>
      <w:r>
        <w:t>차단</w:t>
      </w:r>
      <w:r>
        <w:t xml:space="preserve"> </w:t>
      </w:r>
      <w:r>
        <w:t>및</w:t>
      </w:r>
      <w:r>
        <w:t xml:space="preserve"> </w:t>
      </w:r>
      <w:r>
        <w:t>기록</w:t>
      </w:r>
      <w:r>
        <w:t xml:space="preserve"> </w:t>
      </w:r>
      <w:r>
        <w:t>가능</w:t>
      </w:r>
      <w:r>
        <w:br/>
        <w:t xml:space="preserve">- Shadow AI </w:t>
      </w:r>
      <w:r>
        <w:t>또는</w:t>
      </w:r>
      <w:r>
        <w:t xml:space="preserve"> </w:t>
      </w:r>
      <w:r>
        <w:t>의심</w:t>
      </w:r>
      <w:r>
        <w:t xml:space="preserve"> </w:t>
      </w:r>
      <w:r>
        <w:t>행위</w:t>
      </w:r>
      <w:r>
        <w:t xml:space="preserve"> </w:t>
      </w:r>
      <w:r>
        <w:t>탐지는</w:t>
      </w:r>
      <w:r>
        <w:t xml:space="preserve"> </w:t>
      </w:r>
      <w:r>
        <w:t>네트워크</w:t>
      </w:r>
      <w:r>
        <w:t xml:space="preserve"> </w:t>
      </w:r>
      <w:r>
        <w:t>수준에서</w:t>
      </w:r>
      <w:r>
        <w:t xml:space="preserve"> </w:t>
      </w:r>
      <w:r>
        <w:t>대응</w:t>
      </w:r>
      <w:r>
        <w:t xml:space="preserve"> </w:t>
      </w:r>
      <w:r>
        <w:t>가능</w:t>
      </w:r>
      <w:r>
        <w:br/>
      </w:r>
    </w:p>
    <w:p w14:paraId="71561A53" w14:textId="77777777" w:rsidR="00914BB6" w:rsidRDefault="004A19FA">
      <w:pPr>
        <w:pStyle w:val="1"/>
      </w:pPr>
      <w:r>
        <w:lastRenderedPageBreak/>
        <w:t xml:space="preserve">11. VDI </w:t>
      </w:r>
      <w:r>
        <w:t>환경</w:t>
      </w:r>
      <w:r>
        <w:t xml:space="preserve"> Agentless </w:t>
      </w:r>
      <w:r>
        <w:t>방식의</w:t>
      </w:r>
      <w:r>
        <w:t xml:space="preserve"> AI </w:t>
      </w:r>
      <w:r>
        <w:t>보안솔루션</w:t>
      </w:r>
      <w:r>
        <w:t xml:space="preserve"> MVP </w:t>
      </w:r>
      <w:r>
        <w:t>개발</w:t>
      </w:r>
      <w:r>
        <w:t xml:space="preserve"> WBS </w:t>
      </w:r>
      <w:r>
        <w:t>상세화</w:t>
      </w:r>
    </w:p>
    <w:p w14:paraId="0F3CE894" w14:textId="77777777" w:rsidR="00914BB6" w:rsidRDefault="004A19FA">
      <w:pPr>
        <w:pStyle w:val="21"/>
      </w:pPr>
      <w:r>
        <w:t xml:space="preserve">1. </w:t>
      </w:r>
      <w:r>
        <w:t>프로젝트</w:t>
      </w:r>
      <w:r>
        <w:t xml:space="preserve"> </w:t>
      </w:r>
      <w:r>
        <w:t>준비</w:t>
      </w:r>
    </w:p>
    <w:p w14:paraId="2EB32426" w14:textId="77777777" w:rsidR="00914BB6" w:rsidRDefault="004A19FA">
      <w:pPr>
        <w:pStyle w:val="a0"/>
      </w:pPr>
      <w:r>
        <w:t xml:space="preserve">- 1.1 VDI </w:t>
      </w:r>
      <w:r>
        <w:t>환경</w:t>
      </w:r>
      <w:r>
        <w:t xml:space="preserve"> </w:t>
      </w:r>
      <w:r>
        <w:t>구조</w:t>
      </w:r>
      <w:r>
        <w:t xml:space="preserve"> </w:t>
      </w:r>
      <w:r>
        <w:t>분석</w:t>
      </w:r>
      <w:r>
        <w:t xml:space="preserve"> (Horizon, Citrix, Netscaler </w:t>
      </w:r>
      <w:r>
        <w:t>등</w:t>
      </w:r>
      <w:r>
        <w:t>)</w:t>
      </w:r>
    </w:p>
    <w:p w14:paraId="297E89FE" w14:textId="77777777" w:rsidR="00914BB6" w:rsidRDefault="004A19FA">
      <w:pPr>
        <w:pStyle w:val="a0"/>
      </w:pPr>
      <w:r>
        <w:t xml:space="preserve">- 1.2 </w:t>
      </w:r>
      <w:r>
        <w:t>네트워크</w:t>
      </w:r>
      <w:r>
        <w:t xml:space="preserve"> </w:t>
      </w:r>
      <w:r>
        <w:t>흐름</w:t>
      </w:r>
      <w:r>
        <w:t xml:space="preserve"> </w:t>
      </w:r>
      <w:r>
        <w:t>파악</w:t>
      </w:r>
      <w:r>
        <w:t xml:space="preserve"> </w:t>
      </w:r>
      <w:r>
        <w:t>및</w:t>
      </w:r>
      <w:r>
        <w:t xml:space="preserve"> </w:t>
      </w:r>
      <w:r>
        <w:t>트래픽</w:t>
      </w:r>
      <w:r>
        <w:t xml:space="preserve"> </w:t>
      </w:r>
      <w:r>
        <w:t>통제</w:t>
      </w:r>
      <w:r>
        <w:t xml:space="preserve"> </w:t>
      </w:r>
      <w:r>
        <w:t>지점</w:t>
      </w:r>
      <w:r>
        <w:t xml:space="preserve"> </w:t>
      </w:r>
      <w:r>
        <w:t>정의</w:t>
      </w:r>
    </w:p>
    <w:p w14:paraId="768093FC" w14:textId="77777777" w:rsidR="00914BB6" w:rsidRDefault="004A19FA">
      <w:pPr>
        <w:pStyle w:val="a0"/>
      </w:pPr>
      <w:r>
        <w:t xml:space="preserve">- 1.3 </w:t>
      </w:r>
      <w:r>
        <w:t>요구사항</w:t>
      </w:r>
      <w:r>
        <w:t xml:space="preserve"> </w:t>
      </w:r>
      <w:r>
        <w:t>기반</w:t>
      </w:r>
      <w:r>
        <w:t xml:space="preserve"> MVP </w:t>
      </w:r>
      <w:r>
        <w:t>범위</w:t>
      </w:r>
      <w:r>
        <w:t xml:space="preserve"> </w:t>
      </w:r>
      <w:r>
        <w:t>명확화</w:t>
      </w:r>
      <w:r>
        <w:t xml:space="preserve"> </w:t>
      </w:r>
      <w:r>
        <w:t>및</w:t>
      </w:r>
      <w:r>
        <w:t xml:space="preserve"> </w:t>
      </w:r>
      <w:r>
        <w:t>리스크</w:t>
      </w:r>
      <w:r>
        <w:t xml:space="preserve"> </w:t>
      </w:r>
      <w:r>
        <w:t>정리</w:t>
      </w:r>
    </w:p>
    <w:p w14:paraId="3DBA2C06" w14:textId="77777777" w:rsidR="00914BB6" w:rsidRDefault="004A19FA">
      <w:pPr>
        <w:pStyle w:val="21"/>
      </w:pPr>
      <w:r>
        <w:t xml:space="preserve">2. Proxy Gateway </w:t>
      </w:r>
      <w:r>
        <w:t>구축</w:t>
      </w:r>
    </w:p>
    <w:p w14:paraId="2A37B73A" w14:textId="77777777" w:rsidR="00914BB6" w:rsidRDefault="004A19FA">
      <w:pPr>
        <w:pStyle w:val="a0"/>
      </w:pPr>
      <w:r>
        <w:t xml:space="preserve">- 2.1 FastAPI </w:t>
      </w:r>
      <w:r>
        <w:t>또는</w:t>
      </w:r>
      <w:r>
        <w:t xml:space="preserve"> Nginx </w:t>
      </w:r>
      <w:r>
        <w:t>기반</w:t>
      </w:r>
      <w:r>
        <w:t xml:space="preserve"> </w:t>
      </w:r>
      <w:r>
        <w:t>프록시</w:t>
      </w:r>
      <w:r>
        <w:t xml:space="preserve"> </w:t>
      </w:r>
      <w:r>
        <w:t>서버</w:t>
      </w:r>
      <w:r>
        <w:t xml:space="preserve"> </w:t>
      </w:r>
      <w:r>
        <w:t>구축</w:t>
      </w:r>
    </w:p>
    <w:p w14:paraId="367CE5C4" w14:textId="77777777" w:rsidR="00914BB6" w:rsidRDefault="004A19FA">
      <w:pPr>
        <w:pStyle w:val="a0"/>
      </w:pPr>
      <w:r>
        <w:t xml:space="preserve">- 2.2 Prompt </w:t>
      </w:r>
      <w:r>
        <w:t>필터링</w:t>
      </w:r>
      <w:r>
        <w:t xml:space="preserve"> </w:t>
      </w:r>
      <w:r>
        <w:t>로직</w:t>
      </w:r>
      <w:r>
        <w:t xml:space="preserve"> </w:t>
      </w:r>
      <w:r>
        <w:t>구현</w:t>
      </w:r>
      <w:r>
        <w:t xml:space="preserve"> (</w:t>
      </w:r>
      <w:r>
        <w:t>정규식</w:t>
      </w:r>
      <w:r>
        <w:t xml:space="preserve"> + </w:t>
      </w:r>
      <w:r>
        <w:t>키워드</w:t>
      </w:r>
      <w:r>
        <w:t xml:space="preserve"> DB)</w:t>
      </w:r>
    </w:p>
    <w:p w14:paraId="708764CB" w14:textId="77777777" w:rsidR="00914BB6" w:rsidRDefault="004A19FA">
      <w:pPr>
        <w:pStyle w:val="a0"/>
      </w:pPr>
      <w:r>
        <w:t xml:space="preserve">- 2.3 </w:t>
      </w:r>
      <w:r>
        <w:t>응답</w:t>
      </w:r>
      <w:r>
        <w:t xml:space="preserve"> </w:t>
      </w:r>
      <w:r>
        <w:t>필터링</w:t>
      </w:r>
      <w:r>
        <w:t xml:space="preserve"> </w:t>
      </w:r>
      <w:r>
        <w:t>및</w:t>
      </w:r>
      <w:r>
        <w:t xml:space="preserve"> </w:t>
      </w:r>
      <w:r>
        <w:t>마스킹</w:t>
      </w:r>
      <w:r>
        <w:t xml:space="preserve"> </w:t>
      </w:r>
      <w:r>
        <w:t>로직</w:t>
      </w:r>
      <w:r>
        <w:t xml:space="preserve"> </w:t>
      </w:r>
      <w:r>
        <w:t>내장</w:t>
      </w:r>
    </w:p>
    <w:p w14:paraId="1532C2B9" w14:textId="77777777" w:rsidR="00914BB6" w:rsidRDefault="004A19FA">
      <w:pPr>
        <w:pStyle w:val="a0"/>
      </w:pPr>
      <w:r>
        <w:t xml:space="preserve">- 2.4 </w:t>
      </w:r>
      <w:r>
        <w:t>프록시</w:t>
      </w:r>
      <w:r>
        <w:t xml:space="preserve"> </w:t>
      </w:r>
      <w:r>
        <w:t>서버</w:t>
      </w:r>
      <w:r>
        <w:t xml:space="preserve"> SSL </w:t>
      </w:r>
      <w:r>
        <w:t>인증서</w:t>
      </w:r>
      <w:r>
        <w:t xml:space="preserve"> </w:t>
      </w:r>
      <w:r>
        <w:t>적용</w:t>
      </w:r>
      <w:r>
        <w:t xml:space="preserve"> </w:t>
      </w:r>
      <w:r>
        <w:t>및</w:t>
      </w:r>
      <w:r>
        <w:t xml:space="preserve"> </w:t>
      </w:r>
      <w:r>
        <w:t>보안</w:t>
      </w:r>
      <w:r>
        <w:t xml:space="preserve"> </w:t>
      </w:r>
      <w:r>
        <w:t>설정</w:t>
      </w:r>
    </w:p>
    <w:p w14:paraId="5764FA2A" w14:textId="77777777" w:rsidR="00914BB6" w:rsidRDefault="004A19FA">
      <w:pPr>
        <w:pStyle w:val="21"/>
      </w:pPr>
      <w:r>
        <w:t xml:space="preserve">3. </w:t>
      </w:r>
      <w:r>
        <w:t>로그</w:t>
      </w:r>
      <w:r>
        <w:t xml:space="preserve"> </w:t>
      </w:r>
      <w:r>
        <w:t>수집</w:t>
      </w:r>
      <w:r>
        <w:t xml:space="preserve"> </w:t>
      </w:r>
      <w:r>
        <w:t>및</w:t>
      </w:r>
      <w:r>
        <w:t xml:space="preserve"> </w:t>
      </w:r>
      <w:r>
        <w:t>분석</w:t>
      </w:r>
    </w:p>
    <w:p w14:paraId="57DDF79F" w14:textId="77777777" w:rsidR="00914BB6" w:rsidRDefault="004A19FA">
      <w:pPr>
        <w:pStyle w:val="a0"/>
      </w:pPr>
      <w:r>
        <w:t xml:space="preserve">- 3.1 </w:t>
      </w:r>
      <w:r>
        <w:t>프록시</w:t>
      </w:r>
      <w:r>
        <w:t xml:space="preserve"> </w:t>
      </w:r>
      <w:r>
        <w:t>로그</w:t>
      </w:r>
      <w:r>
        <w:t xml:space="preserve"> → Filebeat</w:t>
      </w:r>
      <w:r>
        <w:t>로</w:t>
      </w:r>
      <w:r>
        <w:t xml:space="preserve"> Logstash </w:t>
      </w:r>
      <w:r>
        <w:t>연동</w:t>
      </w:r>
    </w:p>
    <w:p w14:paraId="79716AD8" w14:textId="77777777" w:rsidR="00914BB6" w:rsidRDefault="004A19FA">
      <w:pPr>
        <w:pStyle w:val="a0"/>
      </w:pPr>
      <w:r>
        <w:t xml:space="preserve">- 3.2 Elasticsearch </w:t>
      </w:r>
      <w:r>
        <w:t>저장소</w:t>
      </w:r>
      <w:r>
        <w:t xml:space="preserve"> </w:t>
      </w:r>
      <w:r>
        <w:t>구성</w:t>
      </w:r>
    </w:p>
    <w:p w14:paraId="0F1CE9BE" w14:textId="77777777" w:rsidR="00914BB6" w:rsidRDefault="004A19FA">
      <w:pPr>
        <w:pStyle w:val="a0"/>
      </w:pPr>
      <w:r>
        <w:t xml:space="preserve">- 3.3 Kibana </w:t>
      </w:r>
      <w:r>
        <w:t>대시보드</w:t>
      </w:r>
      <w:r>
        <w:t xml:space="preserve"> </w:t>
      </w:r>
      <w:r>
        <w:t>설계</w:t>
      </w:r>
      <w:r>
        <w:t xml:space="preserve"> (</w:t>
      </w:r>
      <w:r>
        <w:t>사용자</w:t>
      </w:r>
      <w:r>
        <w:t xml:space="preserve">, </w:t>
      </w:r>
      <w:r>
        <w:t>시간</w:t>
      </w:r>
      <w:r>
        <w:t xml:space="preserve">, </w:t>
      </w:r>
      <w:r>
        <w:t>위반</w:t>
      </w:r>
      <w:r>
        <w:t xml:space="preserve"> </w:t>
      </w:r>
      <w:r>
        <w:t>키워드</w:t>
      </w:r>
      <w:r>
        <w:t xml:space="preserve"> </w:t>
      </w:r>
      <w:r>
        <w:t>필터</w:t>
      </w:r>
      <w:r>
        <w:t>)</w:t>
      </w:r>
    </w:p>
    <w:p w14:paraId="633FC882" w14:textId="77777777" w:rsidR="00914BB6" w:rsidRDefault="004A19FA">
      <w:pPr>
        <w:pStyle w:val="a0"/>
      </w:pPr>
      <w:r>
        <w:t xml:space="preserve">- 3.4 </w:t>
      </w:r>
      <w:r>
        <w:t>사용자</w:t>
      </w:r>
      <w:r>
        <w:t xml:space="preserve"> ID </w:t>
      </w:r>
      <w:r>
        <w:t>매핑</w:t>
      </w:r>
      <w:r>
        <w:t xml:space="preserve"> </w:t>
      </w:r>
      <w:r>
        <w:t>구조</w:t>
      </w:r>
      <w:r>
        <w:t xml:space="preserve"> </w:t>
      </w:r>
      <w:r>
        <w:t>설정</w:t>
      </w:r>
      <w:r>
        <w:t xml:space="preserve"> (VDI </w:t>
      </w:r>
      <w:r>
        <w:t>접속</w:t>
      </w:r>
      <w:r>
        <w:t xml:space="preserve"> </w:t>
      </w:r>
      <w:r>
        <w:t>정보</w:t>
      </w:r>
      <w:r>
        <w:t xml:space="preserve"> </w:t>
      </w:r>
      <w:r>
        <w:t>연동</w:t>
      </w:r>
      <w:r>
        <w:t>)</w:t>
      </w:r>
    </w:p>
    <w:p w14:paraId="20FBFCB1" w14:textId="77777777" w:rsidR="00914BB6" w:rsidRDefault="004A19FA">
      <w:pPr>
        <w:pStyle w:val="21"/>
      </w:pPr>
      <w:r>
        <w:t xml:space="preserve">4. </w:t>
      </w:r>
      <w:r>
        <w:t>정책</w:t>
      </w:r>
      <w:r>
        <w:t xml:space="preserve"> </w:t>
      </w:r>
      <w:r>
        <w:t>적용</w:t>
      </w:r>
      <w:r>
        <w:t xml:space="preserve"> </w:t>
      </w:r>
      <w:r>
        <w:t>엔진</w:t>
      </w:r>
      <w:r>
        <w:t xml:space="preserve"> </w:t>
      </w:r>
      <w:r>
        <w:t>설계</w:t>
      </w:r>
    </w:p>
    <w:p w14:paraId="7E19E77E" w14:textId="77777777" w:rsidR="00914BB6" w:rsidRDefault="004A19FA">
      <w:pPr>
        <w:pStyle w:val="a0"/>
      </w:pPr>
      <w:r>
        <w:t xml:space="preserve">- 4.1 Open Policy Agent (OPA) </w:t>
      </w:r>
      <w:r>
        <w:t>구성</w:t>
      </w:r>
    </w:p>
    <w:p w14:paraId="42D2BAC5" w14:textId="77777777" w:rsidR="00914BB6" w:rsidRDefault="004A19FA">
      <w:pPr>
        <w:pStyle w:val="a0"/>
      </w:pPr>
      <w:r>
        <w:t xml:space="preserve">- 4.2 </w:t>
      </w:r>
      <w:r>
        <w:t>사용자</w:t>
      </w:r>
      <w:r>
        <w:t>/</w:t>
      </w:r>
      <w:r>
        <w:t>부서별</w:t>
      </w:r>
      <w:r>
        <w:t xml:space="preserve"> YAML </w:t>
      </w:r>
      <w:r>
        <w:t>정책</w:t>
      </w:r>
      <w:r>
        <w:t xml:space="preserve"> </w:t>
      </w:r>
      <w:r>
        <w:t>구조</w:t>
      </w:r>
      <w:r>
        <w:t xml:space="preserve"> </w:t>
      </w:r>
      <w:r>
        <w:t>설계</w:t>
      </w:r>
    </w:p>
    <w:p w14:paraId="2953E3EC" w14:textId="77777777" w:rsidR="00914BB6" w:rsidRDefault="004A19FA">
      <w:pPr>
        <w:pStyle w:val="a0"/>
      </w:pPr>
      <w:r>
        <w:t xml:space="preserve">- 4.3 </w:t>
      </w:r>
      <w:r>
        <w:t>정책</w:t>
      </w:r>
      <w:r>
        <w:t xml:space="preserve"> </w:t>
      </w:r>
      <w:r>
        <w:t>적용</w:t>
      </w:r>
      <w:r>
        <w:t xml:space="preserve"> </w:t>
      </w:r>
      <w:r>
        <w:t>시</w:t>
      </w:r>
      <w:r>
        <w:t xml:space="preserve"> </w:t>
      </w:r>
      <w:r>
        <w:t>프록시</w:t>
      </w:r>
      <w:r>
        <w:t xml:space="preserve"> </w:t>
      </w:r>
      <w:r>
        <w:t>서버</w:t>
      </w:r>
      <w:r>
        <w:t xml:space="preserve"> </w:t>
      </w:r>
      <w:r>
        <w:t>연동</w:t>
      </w:r>
      <w:r>
        <w:t xml:space="preserve"> </w:t>
      </w:r>
      <w:r>
        <w:t>방식</w:t>
      </w:r>
      <w:r>
        <w:t xml:space="preserve"> </w:t>
      </w:r>
      <w:r>
        <w:t>구현</w:t>
      </w:r>
    </w:p>
    <w:p w14:paraId="125B8BBC" w14:textId="77777777" w:rsidR="00914BB6" w:rsidRDefault="004A19FA">
      <w:pPr>
        <w:pStyle w:val="a0"/>
      </w:pPr>
      <w:r>
        <w:t xml:space="preserve">- 4.4 </w:t>
      </w:r>
      <w:r>
        <w:t>정책</w:t>
      </w:r>
      <w:r>
        <w:t xml:space="preserve"> </w:t>
      </w:r>
      <w:r>
        <w:t>수정</w:t>
      </w:r>
      <w:r>
        <w:t xml:space="preserve"> </w:t>
      </w:r>
      <w:r>
        <w:t>시</w:t>
      </w:r>
      <w:r>
        <w:t xml:space="preserve"> </w:t>
      </w:r>
      <w:r>
        <w:t>핫리로드</w:t>
      </w:r>
      <w:r>
        <w:t xml:space="preserve"> </w:t>
      </w:r>
      <w:r>
        <w:t>또는</w:t>
      </w:r>
      <w:r>
        <w:t xml:space="preserve"> CI/CD </w:t>
      </w:r>
      <w:r>
        <w:t>연동</w:t>
      </w:r>
    </w:p>
    <w:p w14:paraId="5D0C6B36" w14:textId="77777777" w:rsidR="00914BB6" w:rsidRDefault="004A19FA">
      <w:pPr>
        <w:pStyle w:val="21"/>
      </w:pPr>
      <w:r>
        <w:t xml:space="preserve">5. </w:t>
      </w:r>
      <w:r>
        <w:t>민감정보</w:t>
      </w:r>
      <w:r>
        <w:t xml:space="preserve"> </w:t>
      </w:r>
      <w:r>
        <w:t>마스킹</w:t>
      </w:r>
      <w:r>
        <w:t xml:space="preserve"> </w:t>
      </w:r>
      <w:r>
        <w:t>모듈</w:t>
      </w:r>
    </w:p>
    <w:p w14:paraId="4079CE22" w14:textId="77777777" w:rsidR="00914BB6" w:rsidRDefault="004A19FA">
      <w:pPr>
        <w:pStyle w:val="a0"/>
      </w:pPr>
      <w:r>
        <w:t xml:space="preserve">- 5.1 </w:t>
      </w:r>
      <w:r>
        <w:t>주민번호</w:t>
      </w:r>
      <w:r>
        <w:t xml:space="preserve">, </w:t>
      </w:r>
      <w:r>
        <w:t>전화번호</w:t>
      </w:r>
      <w:r>
        <w:t xml:space="preserve">, </w:t>
      </w:r>
      <w:r>
        <w:t>이메일</w:t>
      </w:r>
      <w:r>
        <w:t xml:space="preserve"> </w:t>
      </w:r>
      <w:r>
        <w:t>등</w:t>
      </w:r>
      <w:r>
        <w:t xml:space="preserve"> </w:t>
      </w:r>
      <w:r>
        <w:t>탐지</w:t>
      </w:r>
      <w:r>
        <w:t xml:space="preserve"> </w:t>
      </w:r>
      <w:r>
        <w:t>정규표현식</w:t>
      </w:r>
      <w:r>
        <w:t xml:space="preserve"> </w:t>
      </w:r>
      <w:r>
        <w:t>구축</w:t>
      </w:r>
    </w:p>
    <w:p w14:paraId="1BE5CE30" w14:textId="77777777" w:rsidR="00914BB6" w:rsidRDefault="004A19FA">
      <w:pPr>
        <w:pStyle w:val="a0"/>
      </w:pPr>
      <w:r>
        <w:t xml:space="preserve">- 5.2 NLP </w:t>
      </w:r>
      <w:r>
        <w:t>기반</w:t>
      </w:r>
      <w:r>
        <w:t xml:space="preserve"> PII </w:t>
      </w:r>
      <w:r>
        <w:t>탐지</w:t>
      </w:r>
      <w:r>
        <w:t xml:space="preserve"> </w:t>
      </w:r>
      <w:r>
        <w:t>라이브러리</w:t>
      </w:r>
      <w:r>
        <w:t xml:space="preserve"> </w:t>
      </w:r>
      <w:r>
        <w:t>테스트</w:t>
      </w:r>
      <w:r>
        <w:t xml:space="preserve"> (</w:t>
      </w:r>
      <w:r>
        <w:t>예</w:t>
      </w:r>
      <w:r>
        <w:t>: Presidio)</w:t>
      </w:r>
    </w:p>
    <w:p w14:paraId="5A23C720" w14:textId="77777777" w:rsidR="00914BB6" w:rsidRDefault="004A19FA">
      <w:pPr>
        <w:pStyle w:val="a0"/>
      </w:pPr>
      <w:r>
        <w:t xml:space="preserve">- 5.3 </w:t>
      </w:r>
      <w:r>
        <w:t>실시간</w:t>
      </w:r>
      <w:r>
        <w:t xml:space="preserve"> </w:t>
      </w:r>
      <w:r>
        <w:t>필터링</w:t>
      </w:r>
      <w:r>
        <w:t>/</w:t>
      </w:r>
      <w:r>
        <w:t>마스킹</w:t>
      </w:r>
      <w:r>
        <w:t xml:space="preserve"> </w:t>
      </w:r>
      <w:r>
        <w:t>테스트</w:t>
      </w:r>
      <w:r>
        <w:t xml:space="preserve"> </w:t>
      </w:r>
      <w:r>
        <w:t>및</w:t>
      </w:r>
      <w:r>
        <w:t xml:space="preserve"> </w:t>
      </w:r>
      <w:r>
        <w:t>로그</w:t>
      </w:r>
      <w:r>
        <w:t xml:space="preserve"> </w:t>
      </w:r>
      <w:r>
        <w:t>저장</w:t>
      </w:r>
      <w:r>
        <w:t xml:space="preserve"> </w:t>
      </w:r>
      <w:r>
        <w:t>여부</w:t>
      </w:r>
      <w:r>
        <w:t xml:space="preserve"> </w:t>
      </w:r>
      <w:r>
        <w:t>확인</w:t>
      </w:r>
    </w:p>
    <w:p w14:paraId="299AFF9A" w14:textId="77777777" w:rsidR="00914BB6" w:rsidRDefault="004A19FA">
      <w:pPr>
        <w:pStyle w:val="21"/>
      </w:pPr>
      <w:r>
        <w:lastRenderedPageBreak/>
        <w:t xml:space="preserve">6. VDI </w:t>
      </w:r>
      <w:r>
        <w:t>포탈</w:t>
      </w:r>
      <w:r>
        <w:t xml:space="preserve"> </w:t>
      </w:r>
      <w:r>
        <w:t>연계</w:t>
      </w:r>
      <w:r>
        <w:t xml:space="preserve"> </w:t>
      </w:r>
      <w:r>
        <w:t>및</w:t>
      </w:r>
      <w:r>
        <w:t xml:space="preserve"> </w:t>
      </w:r>
      <w:r>
        <w:t>사용자</w:t>
      </w:r>
      <w:r>
        <w:t xml:space="preserve"> </w:t>
      </w:r>
      <w:r>
        <w:t>인증</w:t>
      </w:r>
      <w:r>
        <w:t xml:space="preserve"> </w:t>
      </w:r>
      <w:r>
        <w:t>매핑</w:t>
      </w:r>
    </w:p>
    <w:p w14:paraId="3A4C7CC7" w14:textId="77777777" w:rsidR="00914BB6" w:rsidRDefault="004A19FA">
      <w:pPr>
        <w:pStyle w:val="a0"/>
      </w:pPr>
      <w:r>
        <w:t xml:space="preserve">- 6.1 Horizon/Netscaler </w:t>
      </w:r>
      <w:r>
        <w:t>사용자</w:t>
      </w:r>
      <w:r>
        <w:t xml:space="preserve"> </w:t>
      </w:r>
      <w:r>
        <w:t>접속</w:t>
      </w:r>
      <w:r>
        <w:t xml:space="preserve"> </w:t>
      </w:r>
      <w:r>
        <w:t>로그</w:t>
      </w:r>
      <w:r>
        <w:t xml:space="preserve"> </w:t>
      </w:r>
      <w:r>
        <w:t>수집</w:t>
      </w:r>
      <w:r>
        <w:t xml:space="preserve"> </w:t>
      </w:r>
      <w:r>
        <w:t>설정</w:t>
      </w:r>
    </w:p>
    <w:p w14:paraId="235BC339" w14:textId="77777777" w:rsidR="00914BB6" w:rsidRDefault="004A19FA">
      <w:pPr>
        <w:pStyle w:val="a0"/>
      </w:pPr>
      <w:r>
        <w:t xml:space="preserve">- 6.2 </w:t>
      </w:r>
      <w:r>
        <w:t>접속</w:t>
      </w:r>
      <w:r>
        <w:t xml:space="preserve"> </w:t>
      </w:r>
      <w:r>
        <w:t>로그</w:t>
      </w:r>
      <w:r>
        <w:t xml:space="preserve"> </w:t>
      </w:r>
      <w:r>
        <w:t>기반</w:t>
      </w:r>
      <w:r>
        <w:t xml:space="preserve"> </w:t>
      </w:r>
      <w:r>
        <w:t>사용자</w:t>
      </w:r>
      <w:r>
        <w:t xml:space="preserve"> ID </w:t>
      </w:r>
      <w:r>
        <w:t>추출</w:t>
      </w:r>
      <w:r>
        <w:t xml:space="preserve"> </w:t>
      </w:r>
      <w:r>
        <w:t>방식</w:t>
      </w:r>
      <w:r>
        <w:t xml:space="preserve"> </w:t>
      </w:r>
      <w:r>
        <w:t>확정</w:t>
      </w:r>
    </w:p>
    <w:p w14:paraId="125D2EE3" w14:textId="77777777" w:rsidR="00914BB6" w:rsidRDefault="004A19FA">
      <w:pPr>
        <w:pStyle w:val="a0"/>
      </w:pPr>
      <w:r>
        <w:t xml:space="preserve">- 6.3 </w:t>
      </w:r>
      <w:r>
        <w:t>사용자별</w:t>
      </w:r>
      <w:r>
        <w:t xml:space="preserve"> AI </w:t>
      </w:r>
      <w:r>
        <w:t>사용</w:t>
      </w:r>
      <w:r>
        <w:t xml:space="preserve"> </w:t>
      </w:r>
      <w:r>
        <w:t>로그와</w:t>
      </w:r>
      <w:r>
        <w:t xml:space="preserve"> </w:t>
      </w:r>
      <w:r>
        <w:t>정책</w:t>
      </w:r>
      <w:r>
        <w:t xml:space="preserve"> </w:t>
      </w:r>
      <w:r>
        <w:t>연계</w:t>
      </w:r>
      <w:r>
        <w:t xml:space="preserve"> </w:t>
      </w:r>
      <w:r>
        <w:t>검증</w:t>
      </w:r>
    </w:p>
    <w:p w14:paraId="1BDC7164" w14:textId="77777777" w:rsidR="00914BB6" w:rsidRDefault="004A19FA">
      <w:pPr>
        <w:pStyle w:val="21"/>
      </w:pPr>
      <w:r>
        <w:t xml:space="preserve">7. </w:t>
      </w:r>
      <w:r>
        <w:t>통합</w:t>
      </w:r>
      <w:r>
        <w:t xml:space="preserve"> </w:t>
      </w:r>
      <w:r>
        <w:t>테스트</w:t>
      </w:r>
      <w:r>
        <w:t xml:space="preserve"> </w:t>
      </w:r>
      <w:r>
        <w:t>및</w:t>
      </w:r>
      <w:r>
        <w:t xml:space="preserve"> </w:t>
      </w:r>
      <w:r>
        <w:t>시범</w:t>
      </w:r>
      <w:r>
        <w:t xml:space="preserve"> </w:t>
      </w:r>
      <w:r>
        <w:t>적용</w:t>
      </w:r>
    </w:p>
    <w:p w14:paraId="72F6C245" w14:textId="77777777" w:rsidR="00914BB6" w:rsidRDefault="004A19FA">
      <w:pPr>
        <w:pStyle w:val="a0"/>
      </w:pPr>
      <w:r>
        <w:t xml:space="preserve">- 7.1 </w:t>
      </w:r>
      <w:r>
        <w:t>각</w:t>
      </w:r>
      <w:r>
        <w:t xml:space="preserve"> </w:t>
      </w:r>
      <w:r>
        <w:t>모듈</w:t>
      </w:r>
      <w:r>
        <w:t xml:space="preserve"> </w:t>
      </w:r>
      <w:r>
        <w:t>통합</w:t>
      </w:r>
      <w:r>
        <w:t xml:space="preserve"> </w:t>
      </w:r>
      <w:r>
        <w:t>및</w:t>
      </w:r>
      <w:r>
        <w:t xml:space="preserve"> </w:t>
      </w:r>
      <w:r>
        <w:t>흐름</w:t>
      </w:r>
      <w:r>
        <w:t xml:space="preserve"> </w:t>
      </w:r>
      <w:r>
        <w:t>테스트</w:t>
      </w:r>
      <w:r>
        <w:t xml:space="preserve"> (</w:t>
      </w:r>
      <w:r>
        <w:t>입력</w:t>
      </w:r>
      <w:r>
        <w:t xml:space="preserve"> → </w:t>
      </w:r>
      <w:r>
        <w:t>필터</w:t>
      </w:r>
      <w:r>
        <w:t xml:space="preserve"> → </w:t>
      </w:r>
      <w:r>
        <w:t>로깅</w:t>
      </w:r>
      <w:r>
        <w:t>)</w:t>
      </w:r>
    </w:p>
    <w:p w14:paraId="7F87D310" w14:textId="77777777" w:rsidR="00914BB6" w:rsidRDefault="004A19FA">
      <w:pPr>
        <w:pStyle w:val="a0"/>
      </w:pPr>
      <w:r>
        <w:t xml:space="preserve">- 7.2 </w:t>
      </w:r>
      <w:r>
        <w:t>시범</w:t>
      </w:r>
      <w:r>
        <w:t xml:space="preserve"> </w:t>
      </w:r>
      <w:r>
        <w:t>부서</w:t>
      </w:r>
      <w:r>
        <w:t xml:space="preserve"> </w:t>
      </w:r>
      <w:r>
        <w:t>적용</w:t>
      </w:r>
      <w:r>
        <w:t xml:space="preserve"> </w:t>
      </w:r>
      <w:r>
        <w:t>및</w:t>
      </w:r>
      <w:r>
        <w:t xml:space="preserve"> </w:t>
      </w:r>
      <w:r>
        <w:t>이상행위</w:t>
      </w:r>
      <w:r>
        <w:t xml:space="preserve"> </w:t>
      </w:r>
      <w:r>
        <w:t>탐지</w:t>
      </w:r>
      <w:r>
        <w:t xml:space="preserve"> </w:t>
      </w:r>
      <w:r>
        <w:t>테스트</w:t>
      </w:r>
    </w:p>
    <w:p w14:paraId="18B912B6" w14:textId="77777777" w:rsidR="00914BB6" w:rsidRDefault="004A19FA">
      <w:pPr>
        <w:pStyle w:val="a0"/>
      </w:pPr>
      <w:r>
        <w:t xml:space="preserve">- 7.3 </w:t>
      </w:r>
      <w:r>
        <w:t>관리자</w:t>
      </w:r>
      <w:r>
        <w:t xml:space="preserve"> </w:t>
      </w:r>
      <w:r>
        <w:t>피드백</w:t>
      </w:r>
      <w:r>
        <w:t xml:space="preserve"> </w:t>
      </w:r>
      <w:r>
        <w:t>반영</w:t>
      </w:r>
      <w:r>
        <w:t xml:space="preserve"> </w:t>
      </w:r>
      <w:r>
        <w:t>및</w:t>
      </w:r>
      <w:r>
        <w:t xml:space="preserve"> </w:t>
      </w:r>
      <w:r>
        <w:t>정책</w:t>
      </w:r>
      <w:r>
        <w:t xml:space="preserve"> </w:t>
      </w:r>
      <w:r>
        <w:t>튜닝</w:t>
      </w:r>
      <w:r>
        <w:t xml:space="preserve"> </w:t>
      </w:r>
      <w:r>
        <w:t>반복</w:t>
      </w:r>
    </w:p>
    <w:p w14:paraId="0F0F9A60" w14:textId="77777777" w:rsidR="00914BB6" w:rsidRDefault="004A19FA">
      <w:pPr>
        <w:pStyle w:val="21"/>
      </w:pPr>
      <w:r>
        <w:t xml:space="preserve">11.1 VDI </w:t>
      </w:r>
      <w:r>
        <w:t>환경</w:t>
      </w:r>
      <w:r>
        <w:t xml:space="preserve"> </w:t>
      </w:r>
      <w:r>
        <w:t>구조</w:t>
      </w:r>
      <w:r>
        <w:t xml:space="preserve"> </w:t>
      </w:r>
      <w:r>
        <w:t>분석</w:t>
      </w:r>
      <w:r>
        <w:t xml:space="preserve"> (</w:t>
      </w:r>
      <w:r>
        <w:t>전문가</w:t>
      </w:r>
      <w:r>
        <w:t xml:space="preserve"> </w:t>
      </w:r>
      <w:r>
        <w:t>수준</w:t>
      </w:r>
      <w:r>
        <w:t xml:space="preserve"> </w:t>
      </w:r>
      <w:r>
        <w:t>상세</w:t>
      </w:r>
      <w:r>
        <w:t xml:space="preserve"> </w:t>
      </w:r>
      <w:r>
        <w:t>설명</w:t>
      </w:r>
      <w:r>
        <w:t>)</w:t>
      </w:r>
    </w:p>
    <w:p w14:paraId="64A20893" w14:textId="77777777" w:rsidR="00914BB6" w:rsidRDefault="004A19FA">
      <w:r>
        <w:br/>
      </w:r>
      <w:r>
        <w:t>본</w:t>
      </w:r>
      <w:r>
        <w:t xml:space="preserve"> </w:t>
      </w:r>
      <w:r>
        <w:t>단계는</w:t>
      </w:r>
      <w:r>
        <w:t xml:space="preserve"> KRA-AIGov</w:t>
      </w:r>
      <w:r>
        <w:t>를</w:t>
      </w:r>
      <w:r>
        <w:t xml:space="preserve"> VDI </w:t>
      </w:r>
      <w:r>
        <w:t>환경에</w:t>
      </w:r>
      <w:r>
        <w:t xml:space="preserve"> </w:t>
      </w:r>
      <w:r>
        <w:t>효과적으로</w:t>
      </w:r>
      <w:r>
        <w:t xml:space="preserve"> </w:t>
      </w:r>
      <w:r>
        <w:t>통합하기</w:t>
      </w:r>
      <w:r>
        <w:t xml:space="preserve"> </w:t>
      </w:r>
      <w:r>
        <w:t>위해</w:t>
      </w:r>
      <w:r>
        <w:t xml:space="preserve"> </w:t>
      </w:r>
      <w:r>
        <w:t>반드시</w:t>
      </w:r>
      <w:r>
        <w:t xml:space="preserve"> </w:t>
      </w:r>
      <w:r>
        <w:t>수행되어야</w:t>
      </w:r>
      <w:r>
        <w:t xml:space="preserve"> </w:t>
      </w:r>
      <w:r>
        <w:t>하는</w:t>
      </w:r>
      <w:r>
        <w:t xml:space="preserve"> </w:t>
      </w:r>
      <w:r>
        <w:t>초기</w:t>
      </w:r>
      <w:r>
        <w:t xml:space="preserve"> </w:t>
      </w:r>
      <w:r>
        <w:t>분석</w:t>
      </w:r>
      <w:r>
        <w:t xml:space="preserve"> </w:t>
      </w:r>
      <w:r>
        <w:t>단계로</w:t>
      </w:r>
      <w:r>
        <w:t xml:space="preserve">, </w:t>
      </w:r>
      <w:r>
        <w:br/>
        <w:t xml:space="preserve">VDI </w:t>
      </w:r>
      <w:r>
        <w:t>아키텍처와</w:t>
      </w:r>
      <w:r>
        <w:t xml:space="preserve"> </w:t>
      </w:r>
      <w:r>
        <w:t>트래픽</w:t>
      </w:r>
      <w:r>
        <w:t xml:space="preserve"> </w:t>
      </w:r>
      <w:r>
        <w:t>흐름</w:t>
      </w:r>
      <w:r>
        <w:t xml:space="preserve">, </w:t>
      </w:r>
      <w:r>
        <w:t>사용자</w:t>
      </w:r>
      <w:r>
        <w:t xml:space="preserve"> </w:t>
      </w:r>
      <w:r>
        <w:t>인증</w:t>
      </w:r>
      <w:r>
        <w:t xml:space="preserve"> </w:t>
      </w:r>
      <w:r>
        <w:t>연계</w:t>
      </w:r>
      <w:r>
        <w:t xml:space="preserve"> </w:t>
      </w:r>
      <w:r>
        <w:t>가능성</w:t>
      </w:r>
      <w:r>
        <w:t xml:space="preserve">, </w:t>
      </w:r>
      <w:r>
        <w:t>로그</w:t>
      </w:r>
      <w:r>
        <w:t xml:space="preserve"> </w:t>
      </w:r>
      <w:r>
        <w:t>수집</w:t>
      </w:r>
      <w:r>
        <w:t xml:space="preserve"> </w:t>
      </w:r>
      <w:r>
        <w:t>위치</w:t>
      </w:r>
      <w:r>
        <w:t xml:space="preserve"> </w:t>
      </w:r>
      <w:r>
        <w:t>등을</w:t>
      </w:r>
      <w:r>
        <w:t xml:space="preserve"> </w:t>
      </w:r>
      <w:r>
        <w:t>전문가</w:t>
      </w:r>
      <w:r>
        <w:t xml:space="preserve"> </w:t>
      </w:r>
      <w:r>
        <w:t>수준에서</w:t>
      </w:r>
      <w:r>
        <w:t xml:space="preserve"> </w:t>
      </w:r>
      <w:r>
        <w:t>파악하는</w:t>
      </w:r>
      <w:r>
        <w:t xml:space="preserve"> </w:t>
      </w:r>
      <w:r>
        <w:t>것을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  <w:r>
        <w:br/>
      </w:r>
    </w:p>
    <w:p w14:paraId="372FD5FB" w14:textId="77777777" w:rsidR="00914BB6" w:rsidRDefault="004A19FA">
      <w:pPr>
        <w:pStyle w:val="31"/>
      </w:pPr>
      <w:r>
        <w:t xml:space="preserve">1) VDI </w:t>
      </w:r>
      <w:r>
        <w:t>시스템</w:t>
      </w:r>
      <w:r>
        <w:t xml:space="preserve"> </w:t>
      </w:r>
      <w:r>
        <w:t>구성</w:t>
      </w:r>
      <w:r>
        <w:t xml:space="preserve"> </w:t>
      </w:r>
      <w:r>
        <w:t>요소</w:t>
      </w:r>
      <w:r>
        <w:t xml:space="preserve"> </w:t>
      </w:r>
      <w:r>
        <w:t>분석</w:t>
      </w:r>
    </w:p>
    <w:p w14:paraId="4130CB36" w14:textId="77777777" w:rsidR="00914BB6" w:rsidRDefault="004A19FA">
      <w:r>
        <w:br/>
        <w:t xml:space="preserve">- Connection Broker: VMware Horizon, Citrix Controller </w:t>
      </w:r>
      <w:r>
        <w:t>등의</w:t>
      </w:r>
      <w:r>
        <w:t xml:space="preserve"> </w:t>
      </w:r>
      <w:r>
        <w:t>세션</w:t>
      </w:r>
      <w:r>
        <w:t xml:space="preserve"> </w:t>
      </w:r>
      <w:r>
        <w:t>분배자</w:t>
      </w:r>
      <w:r>
        <w:br/>
        <w:t xml:space="preserve">- VDI Desktop Pool: </w:t>
      </w:r>
      <w:r>
        <w:t>사용자의</w:t>
      </w:r>
      <w:r>
        <w:t xml:space="preserve"> </w:t>
      </w:r>
      <w:r>
        <w:t>가상</w:t>
      </w:r>
      <w:r>
        <w:t xml:space="preserve"> </w:t>
      </w:r>
      <w:r>
        <w:t>데스크탑</w:t>
      </w:r>
      <w:r>
        <w:t xml:space="preserve"> </w:t>
      </w:r>
      <w:r>
        <w:t>이미지</w:t>
      </w:r>
      <w:r>
        <w:t xml:space="preserve"> (</w:t>
      </w:r>
      <w:r>
        <w:t>영속</w:t>
      </w:r>
      <w:r>
        <w:t>/</w:t>
      </w:r>
      <w:r>
        <w:t>비영속</w:t>
      </w:r>
      <w:r>
        <w:t xml:space="preserve"> </w:t>
      </w:r>
      <w:r>
        <w:t>여부</w:t>
      </w:r>
      <w:r>
        <w:t xml:space="preserve"> </w:t>
      </w:r>
      <w:r>
        <w:t>분석</w:t>
      </w:r>
      <w:r>
        <w:t>)</w:t>
      </w:r>
      <w:r>
        <w:br/>
        <w:t xml:space="preserve">- VDI Gateway: </w:t>
      </w:r>
      <w:r>
        <w:t>외부</w:t>
      </w:r>
      <w:r>
        <w:t xml:space="preserve"> </w:t>
      </w:r>
      <w:r>
        <w:t>접속</w:t>
      </w:r>
      <w:r>
        <w:t xml:space="preserve"> </w:t>
      </w:r>
      <w:r>
        <w:t>관문</w:t>
      </w:r>
      <w:r>
        <w:t xml:space="preserve"> (Netscaler, VMware UAG </w:t>
      </w:r>
      <w:r>
        <w:t>등</w:t>
      </w:r>
      <w:r>
        <w:t>)</w:t>
      </w:r>
      <w:r>
        <w:br/>
        <w:t xml:space="preserve">- Management Console: </w:t>
      </w:r>
      <w:r>
        <w:t>정책</w:t>
      </w:r>
      <w:r>
        <w:t xml:space="preserve"> </w:t>
      </w:r>
      <w:r>
        <w:t>설정</w:t>
      </w:r>
      <w:r>
        <w:t xml:space="preserve"> </w:t>
      </w:r>
      <w:r>
        <w:t>및</w:t>
      </w:r>
      <w:r>
        <w:t xml:space="preserve"> </w:t>
      </w:r>
      <w:r>
        <w:t>사용자</w:t>
      </w:r>
      <w:r>
        <w:t xml:space="preserve"> </w:t>
      </w:r>
      <w:r>
        <w:t>정보</w:t>
      </w:r>
      <w:r>
        <w:t xml:space="preserve"> </w:t>
      </w:r>
      <w:r>
        <w:t>연계</w:t>
      </w:r>
      <w:r>
        <w:br/>
        <w:t xml:space="preserve">- Authentication Server: LDAP, AD, SSO </w:t>
      </w:r>
      <w:r>
        <w:t>로그인</w:t>
      </w:r>
      <w:r>
        <w:t xml:space="preserve"> </w:t>
      </w:r>
      <w:r>
        <w:t>연동</w:t>
      </w:r>
      <w:r>
        <w:t xml:space="preserve"> </w:t>
      </w:r>
      <w:r>
        <w:t>여부</w:t>
      </w:r>
      <w:r>
        <w:br/>
        <w:t xml:space="preserve">- Network Layer: </w:t>
      </w:r>
      <w:r>
        <w:t>외부</w:t>
      </w:r>
      <w:r>
        <w:t xml:space="preserve"> </w:t>
      </w:r>
      <w:r>
        <w:t>인터넷으로</w:t>
      </w:r>
      <w:r>
        <w:t xml:space="preserve"> </w:t>
      </w:r>
      <w:r>
        <w:t>나가는</w:t>
      </w:r>
      <w:r>
        <w:t xml:space="preserve"> </w:t>
      </w:r>
      <w:r>
        <w:t>트래픽</w:t>
      </w:r>
      <w:r>
        <w:t xml:space="preserve"> </w:t>
      </w:r>
      <w:r>
        <w:t>경로</w:t>
      </w:r>
      <w:r>
        <w:t xml:space="preserve"> </w:t>
      </w:r>
      <w:r>
        <w:t>파악</w:t>
      </w:r>
      <w:r>
        <w:t xml:space="preserve"> (</w:t>
      </w:r>
      <w:r>
        <w:t>프록시</w:t>
      </w:r>
      <w:r>
        <w:t>/</w:t>
      </w:r>
      <w:r>
        <w:t>방화벽</w:t>
      </w:r>
      <w:r>
        <w:t>/NAT)</w:t>
      </w:r>
      <w:r>
        <w:br/>
      </w:r>
    </w:p>
    <w:p w14:paraId="07F0A5F8" w14:textId="77777777" w:rsidR="00914BB6" w:rsidRDefault="004A19FA">
      <w:pPr>
        <w:pStyle w:val="31"/>
      </w:pPr>
      <w:r>
        <w:t xml:space="preserve">2) </w:t>
      </w:r>
      <w:r>
        <w:t>트래픽</w:t>
      </w:r>
      <w:r>
        <w:t xml:space="preserve"> </w:t>
      </w:r>
      <w:r>
        <w:t>흐름</w:t>
      </w:r>
      <w:r>
        <w:t xml:space="preserve"> </w:t>
      </w:r>
      <w:r>
        <w:t>분석</w:t>
      </w:r>
      <w:r>
        <w:t xml:space="preserve"> (AI </w:t>
      </w:r>
      <w:r>
        <w:t>요청</w:t>
      </w:r>
      <w:r>
        <w:t xml:space="preserve"> </w:t>
      </w:r>
      <w:r>
        <w:t>관점</w:t>
      </w:r>
      <w:r>
        <w:t>)</w:t>
      </w:r>
    </w:p>
    <w:p w14:paraId="361BDC48" w14:textId="77777777" w:rsidR="00914BB6" w:rsidRDefault="004A19FA">
      <w:r>
        <w:br/>
        <w:t xml:space="preserve">- </w:t>
      </w:r>
      <w:r>
        <w:t>사용자가</w:t>
      </w:r>
      <w:r>
        <w:t xml:space="preserve"> </w:t>
      </w:r>
      <w:r>
        <w:t>포탈</w:t>
      </w:r>
      <w:r>
        <w:t xml:space="preserve"> </w:t>
      </w:r>
      <w:r>
        <w:t>로그인</w:t>
      </w:r>
      <w:r>
        <w:t xml:space="preserve"> </w:t>
      </w:r>
      <w:r>
        <w:t>후</w:t>
      </w:r>
      <w:r>
        <w:t xml:space="preserve"> </w:t>
      </w:r>
      <w:r>
        <w:t>가상</w:t>
      </w:r>
      <w:r>
        <w:t xml:space="preserve"> </w:t>
      </w:r>
      <w:r>
        <w:t>데스크탑에</w:t>
      </w:r>
      <w:r>
        <w:t xml:space="preserve"> </w:t>
      </w:r>
      <w:r>
        <w:t>접속</w:t>
      </w:r>
      <w:r>
        <w:br/>
        <w:t xml:space="preserve">- AI </w:t>
      </w:r>
      <w:r>
        <w:t>사용</w:t>
      </w:r>
      <w:r>
        <w:t xml:space="preserve"> </w:t>
      </w:r>
      <w:r>
        <w:t>시</w:t>
      </w:r>
      <w:r>
        <w:t xml:space="preserve"> </w:t>
      </w:r>
      <w:r>
        <w:t>요청은</w:t>
      </w:r>
      <w:r>
        <w:t xml:space="preserve"> VDI </w:t>
      </w:r>
      <w:r>
        <w:t>내부</w:t>
      </w:r>
      <w:r>
        <w:t xml:space="preserve"> </w:t>
      </w:r>
      <w:r>
        <w:t>네트워크</w:t>
      </w:r>
      <w:r>
        <w:t xml:space="preserve"> → Virtual Switch → NAT </w:t>
      </w:r>
      <w:r>
        <w:t>또는</w:t>
      </w:r>
      <w:r>
        <w:t xml:space="preserve"> Proxy → </w:t>
      </w:r>
      <w:r>
        <w:t>외부로</w:t>
      </w:r>
      <w:r>
        <w:t xml:space="preserve"> </w:t>
      </w:r>
      <w:r>
        <w:t>전송</w:t>
      </w:r>
      <w:r>
        <w:br/>
      </w:r>
      <w:r>
        <w:lastRenderedPageBreak/>
        <w:t xml:space="preserve">- AI </w:t>
      </w:r>
      <w:r>
        <w:t>응답은</w:t>
      </w:r>
      <w:r>
        <w:t xml:space="preserve"> </w:t>
      </w:r>
      <w:r>
        <w:t>동일</w:t>
      </w:r>
      <w:r>
        <w:t xml:space="preserve"> </w:t>
      </w:r>
      <w:r>
        <w:t>경로로</w:t>
      </w:r>
      <w:r>
        <w:t xml:space="preserve"> </w:t>
      </w:r>
      <w:r>
        <w:t>되돌아옴</w:t>
      </w:r>
      <w:r>
        <w:br/>
      </w:r>
      <w:r>
        <w:br/>
        <w:t>✔</w:t>
      </w:r>
      <w:r>
        <w:t>️</w:t>
      </w:r>
      <w:r>
        <w:t xml:space="preserve"> </w:t>
      </w:r>
      <w:r>
        <w:t>분석</w:t>
      </w:r>
      <w:r>
        <w:t xml:space="preserve"> </w:t>
      </w:r>
      <w:r>
        <w:t>포인트</w:t>
      </w:r>
      <w:r>
        <w:t>:</w:t>
      </w:r>
      <w:r>
        <w:br/>
        <w:t xml:space="preserve">- </w:t>
      </w:r>
      <w:r>
        <w:t>프록시</w:t>
      </w:r>
      <w:r>
        <w:t xml:space="preserve"> </w:t>
      </w:r>
      <w:r>
        <w:t>삽입</w:t>
      </w:r>
      <w:r>
        <w:t xml:space="preserve"> </w:t>
      </w:r>
      <w:r>
        <w:t>가능</w:t>
      </w:r>
      <w:r>
        <w:t xml:space="preserve"> </w:t>
      </w:r>
      <w:r>
        <w:t>지점</w:t>
      </w:r>
      <w:r>
        <w:br/>
        <w:t xml:space="preserve">- </w:t>
      </w:r>
      <w:r>
        <w:t>사용자</w:t>
      </w:r>
      <w:r>
        <w:t xml:space="preserve"> ID</w:t>
      </w:r>
      <w:r>
        <w:t>와</w:t>
      </w:r>
      <w:r>
        <w:t xml:space="preserve"> </w:t>
      </w:r>
      <w:r>
        <w:t>요청</w:t>
      </w:r>
      <w:r>
        <w:t xml:space="preserve"> IP/</w:t>
      </w:r>
      <w:r>
        <w:t>세션</w:t>
      </w:r>
      <w:r>
        <w:t xml:space="preserve"> </w:t>
      </w:r>
      <w:r>
        <w:t>매핑</w:t>
      </w:r>
      <w:r>
        <w:t xml:space="preserve"> </w:t>
      </w:r>
      <w:r>
        <w:t>가능</w:t>
      </w:r>
      <w:r>
        <w:t xml:space="preserve"> </w:t>
      </w:r>
      <w:r>
        <w:t>여부</w:t>
      </w:r>
      <w:r>
        <w:br/>
      </w:r>
    </w:p>
    <w:p w14:paraId="65DE910B" w14:textId="77777777" w:rsidR="00914BB6" w:rsidRDefault="004A19FA">
      <w:pPr>
        <w:pStyle w:val="31"/>
      </w:pPr>
      <w:r>
        <w:t xml:space="preserve">3) </w:t>
      </w:r>
      <w:r>
        <w:t>로그</w:t>
      </w:r>
      <w:r>
        <w:t xml:space="preserve"> </w:t>
      </w:r>
      <w:r>
        <w:t>수집</w:t>
      </w:r>
      <w:r>
        <w:t xml:space="preserve"> </w:t>
      </w:r>
      <w:r>
        <w:t>지점</w:t>
      </w:r>
      <w:r>
        <w:t xml:space="preserve"> </w:t>
      </w:r>
      <w:r>
        <w:t>및</w:t>
      </w:r>
      <w:r>
        <w:t xml:space="preserve"> </w:t>
      </w:r>
      <w:r>
        <w:t>도구</w:t>
      </w:r>
    </w:p>
    <w:p w14:paraId="266F3980" w14:textId="77777777" w:rsidR="00914BB6" w:rsidRDefault="004A19FA">
      <w:r>
        <w:br/>
        <w:t xml:space="preserve">- VDI Gateway: </w:t>
      </w:r>
      <w:r>
        <w:t>세션</w:t>
      </w:r>
      <w:r>
        <w:t xml:space="preserve"> </w:t>
      </w:r>
      <w:r>
        <w:t>로그</w:t>
      </w:r>
      <w:r>
        <w:t xml:space="preserve"> (Citrix ADM, Horizon Logs)</w:t>
      </w:r>
      <w:r>
        <w:br/>
        <w:t xml:space="preserve">- VDI OS: </w:t>
      </w:r>
      <w:r>
        <w:t>앱</w:t>
      </w:r>
      <w:r>
        <w:t xml:space="preserve"> </w:t>
      </w:r>
      <w:r>
        <w:t>실행</w:t>
      </w:r>
      <w:r>
        <w:t xml:space="preserve"> </w:t>
      </w:r>
      <w:r>
        <w:t>로그</w:t>
      </w:r>
      <w:r>
        <w:t xml:space="preserve">, </w:t>
      </w:r>
      <w:r>
        <w:t>도메인</w:t>
      </w:r>
      <w:r>
        <w:t xml:space="preserve"> </w:t>
      </w:r>
      <w:r>
        <w:t>접속</w:t>
      </w:r>
      <w:r>
        <w:t xml:space="preserve"> </w:t>
      </w:r>
      <w:r>
        <w:t>로그</w:t>
      </w:r>
      <w:r>
        <w:t xml:space="preserve"> </w:t>
      </w:r>
      <w:r>
        <w:t>(Windows Security Log)</w:t>
      </w:r>
      <w:r>
        <w:br/>
        <w:t xml:space="preserve">- </w:t>
      </w:r>
      <w:r>
        <w:t>프록시</w:t>
      </w:r>
      <w:r>
        <w:t xml:space="preserve"> </w:t>
      </w:r>
      <w:r>
        <w:t>서버</w:t>
      </w:r>
      <w:r>
        <w:t xml:space="preserve">: AI </w:t>
      </w:r>
      <w:r>
        <w:t>사용</w:t>
      </w:r>
      <w:r>
        <w:t xml:space="preserve"> </w:t>
      </w:r>
      <w:r>
        <w:t>기록</w:t>
      </w:r>
      <w:r>
        <w:t xml:space="preserve"> (FastAPI/Nginx </w:t>
      </w:r>
      <w:r>
        <w:t>로그</w:t>
      </w:r>
      <w:r>
        <w:t>)</w:t>
      </w:r>
      <w:r>
        <w:br/>
        <w:t xml:space="preserve">- </w:t>
      </w:r>
      <w:r>
        <w:t>통합</w:t>
      </w:r>
      <w:r>
        <w:t xml:space="preserve"> SIEM: ELK, Wazuh, Splunk </w:t>
      </w:r>
      <w:r>
        <w:t>등</w:t>
      </w:r>
      <w:r>
        <w:t xml:space="preserve"> </w:t>
      </w:r>
      <w:r>
        <w:t>연계</w:t>
      </w:r>
      <w:r>
        <w:t xml:space="preserve"> </w:t>
      </w:r>
      <w:r>
        <w:t>가능</w:t>
      </w:r>
      <w:r>
        <w:br/>
      </w:r>
    </w:p>
    <w:p w14:paraId="13FDA990" w14:textId="77777777" w:rsidR="00914BB6" w:rsidRDefault="004A19FA">
      <w:pPr>
        <w:pStyle w:val="31"/>
      </w:pPr>
      <w:r>
        <w:t xml:space="preserve">4) </w:t>
      </w:r>
      <w:r>
        <w:t>분석</w:t>
      </w:r>
      <w:r>
        <w:t xml:space="preserve"> </w:t>
      </w:r>
      <w:r>
        <w:t>결과에</w:t>
      </w:r>
      <w:r>
        <w:t xml:space="preserve"> </w:t>
      </w:r>
      <w:r>
        <w:t>포함되어야</w:t>
      </w:r>
      <w:r>
        <w:t xml:space="preserve"> </w:t>
      </w:r>
      <w:r>
        <w:t>할</w:t>
      </w:r>
      <w:r>
        <w:t xml:space="preserve"> </w:t>
      </w:r>
      <w:r>
        <w:t>내용</w:t>
      </w:r>
    </w:p>
    <w:p w14:paraId="055EA66C" w14:textId="77777777" w:rsidR="00914BB6" w:rsidRDefault="004A19FA">
      <w:r>
        <w:br/>
        <w:t xml:space="preserve">- VDI </w:t>
      </w:r>
      <w:r>
        <w:t>접속</w:t>
      </w:r>
      <w:r>
        <w:t xml:space="preserve"> </w:t>
      </w:r>
      <w:r>
        <w:t>경로</w:t>
      </w:r>
      <w:r>
        <w:t xml:space="preserve"> </w:t>
      </w:r>
      <w:r>
        <w:t>및</w:t>
      </w:r>
      <w:r>
        <w:t xml:space="preserve"> </w:t>
      </w:r>
      <w:r>
        <w:t>네트워크</w:t>
      </w:r>
      <w:r>
        <w:t xml:space="preserve"> </w:t>
      </w:r>
      <w:r>
        <w:t>구조</w:t>
      </w:r>
      <w:r>
        <w:t xml:space="preserve"> </w:t>
      </w:r>
      <w:r>
        <w:t>다이어그램</w:t>
      </w:r>
      <w:r>
        <w:br/>
        <w:t xml:space="preserve">- AI </w:t>
      </w:r>
      <w:r>
        <w:t>서비스</w:t>
      </w:r>
      <w:r>
        <w:t xml:space="preserve"> </w:t>
      </w:r>
      <w:r>
        <w:t>사용</w:t>
      </w:r>
      <w:r>
        <w:t xml:space="preserve"> </w:t>
      </w:r>
      <w:r>
        <w:t>시</w:t>
      </w:r>
      <w:r>
        <w:t xml:space="preserve"> </w:t>
      </w:r>
      <w:r>
        <w:t>트래픽</w:t>
      </w:r>
      <w:r>
        <w:t xml:space="preserve"> </w:t>
      </w:r>
      <w:r>
        <w:t>흐름</w:t>
      </w:r>
      <w:r>
        <w:t xml:space="preserve"> </w:t>
      </w:r>
      <w:r>
        <w:t>시퀀스</w:t>
      </w:r>
      <w:r>
        <w:br/>
        <w:t xml:space="preserve">- Shadow AI </w:t>
      </w:r>
      <w:r>
        <w:t>감지</w:t>
      </w:r>
      <w:r>
        <w:t xml:space="preserve"> </w:t>
      </w:r>
      <w:r>
        <w:t>불가능</w:t>
      </w:r>
      <w:r>
        <w:t xml:space="preserve"> </w:t>
      </w:r>
      <w:r>
        <w:t>영역</w:t>
      </w:r>
      <w:r>
        <w:t xml:space="preserve"> </w:t>
      </w:r>
      <w:r>
        <w:t>정의</w:t>
      </w:r>
      <w:r>
        <w:br/>
        <w:t xml:space="preserve">- </w:t>
      </w:r>
      <w:r>
        <w:t>인증정보</w:t>
      </w:r>
      <w:r>
        <w:t xml:space="preserve"> </w:t>
      </w:r>
      <w:r>
        <w:t>추출</w:t>
      </w:r>
      <w:r>
        <w:t xml:space="preserve"> </w:t>
      </w:r>
      <w:r>
        <w:t>가능성</w:t>
      </w:r>
      <w:r>
        <w:t xml:space="preserve"> </w:t>
      </w:r>
      <w:r>
        <w:t>및</w:t>
      </w:r>
      <w:r>
        <w:t xml:space="preserve"> </w:t>
      </w:r>
      <w:r>
        <w:t>로그</w:t>
      </w:r>
      <w:r>
        <w:t xml:space="preserve"> </w:t>
      </w:r>
      <w:r>
        <w:t>수집</w:t>
      </w:r>
      <w:r>
        <w:t xml:space="preserve"> </w:t>
      </w:r>
      <w:r>
        <w:t>가능</w:t>
      </w:r>
      <w:r>
        <w:t xml:space="preserve"> </w:t>
      </w:r>
      <w:r>
        <w:t>위치</w:t>
      </w:r>
      <w:r>
        <w:br/>
      </w:r>
    </w:p>
    <w:p w14:paraId="1B233E0D" w14:textId="77777777" w:rsidR="00914BB6" w:rsidRDefault="004A19FA">
      <w:pPr>
        <w:pStyle w:val="31"/>
      </w:pPr>
      <w:r>
        <w:t xml:space="preserve">5) </w:t>
      </w:r>
      <w:r>
        <w:t>보안</w:t>
      </w:r>
      <w:r>
        <w:t xml:space="preserve"> </w:t>
      </w:r>
      <w:r>
        <w:t>및</w:t>
      </w:r>
      <w:r>
        <w:t xml:space="preserve"> </w:t>
      </w:r>
      <w:r>
        <w:t>정책</w:t>
      </w:r>
      <w:r>
        <w:t xml:space="preserve"> </w:t>
      </w:r>
      <w:r>
        <w:t>고려</w:t>
      </w:r>
      <w:r>
        <w:t xml:space="preserve"> </w:t>
      </w:r>
      <w:r>
        <w:t>사항</w:t>
      </w:r>
    </w:p>
    <w:p w14:paraId="321030C5" w14:textId="77777777" w:rsidR="00914BB6" w:rsidRDefault="004A19FA">
      <w:r>
        <w:br/>
        <w:t xml:space="preserve">- LDAP/AD </w:t>
      </w:r>
      <w:r>
        <w:t>사용자</w:t>
      </w:r>
      <w:r>
        <w:t xml:space="preserve"> </w:t>
      </w:r>
      <w:r>
        <w:t>그룹</w:t>
      </w:r>
      <w:r>
        <w:t xml:space="preserve"> </w:t>
      </w:r>
      <w:r>
        <w:t>기반</w:t>
      </w:r>
      <w:r>
        <w:t xml:space="preserve"> </w:t>
      </w:r>
      <w:r>
        <w:t>정책</w:t>
      </w:r>
      <w:r>
        <w:t xml:space="preserve"> </w:t>
      </w:r>
      <w:r>
        <w:t>연계</w:t>
      </w:r>
      <w:r>
        <w:t xml:space="preserve"> </w:t>
      </w:r>
      <w:r>
        <w:t>설계</w:t>
      </w:r>
      <w:r>
        <w:br/>
        <w:t xml:space="preserve">- TLS </w:t>
      </w:r>
      <w:r>
        <w:t>가시성</w:t>
      </w:r>
      <w:r>
        <w:t xml:space="preserve"> </w:t>
      </w:r>
      <w:r>
        <w:t>확보</w:t>
      </w:r>
      <w:r>
        <w:t xml:space="preserve"> (</w:t>
      </w:r>
      <w:r>
        <w:t>프록시에서</w:t>
      </w:r>
      <w:r>
        <w:t xml:space="preserve"> </w:t>
      </w:r>
      <w:r>
        <w:t>복호화</w:t>
      </w:r>
      <w:r>
        <w:t xml:space="preserve"> </w:t>
      </w:r>
      <w:r>
        <w:t>필요</w:t>
      </w:r>
      <w:r>
        <w:t xml:space="preserve"> </w:t>
      </w:r>
      <w:r>
        <w:t>여부</w:t>
      </w:r>
      <w:r>
        <w:t>)</w:t>
      </w:r>
      <w:r>
        <w:br/>
        <w:t xml:space="preserve">- AI </w:t>
      </w:r>
      <w:r>
        <w:t>사용</w:t>
      </w:r>
      <w:r>
        <w:t xml:space="preserve"> </w:t>
      </w:r>
      <w:r>
        <w:t>시</w:t>
      </w:r>
      <w:r>
        <w:t xml:space="preserve"> </w:t>
      </w:r>
      <w:r>
        <w:t>프록시</w:t>
      </w:r>
      <w:r>
        <w:t xml:space="preserve"> </w:t>
      </w:r>
      <w:r>
        <w:t>우회</w:t>
      </w:r>
      <w:r>
        <w:t xml:space="preserve"> </w:t>
      </w:r>
      <w:r>
        <w:t>불가능하도록</w:t>
      </w:r>
      <w:r>
        <w:t xml:space="preserve"> </w:t>
      </w:r>
      <w:r>
        <w:t>방화벽</w:t>
      </w:r>
      <w:r>
        <w:t xml:space="preserve"> </w:t>
      </w:r>
      <w:r>
        <w:t>정책</w:t>
      </w:r>
      <w:r>
        <w:t xml:space="preserve"> </w:t>
      </w:r>
      <w:r>
        <w:t>필요</w:t>
      </w:r>
      <w:r>
        <w:br/>
      </w:r>
    </w:p>
    <w:p w14:paraId="322BCA50" w14:textId="77777777" w:rsidR="00914BB6" w:rsidRDefault="004A19FA">
      <w:pPr>
        <w:pStyle w:val="31"/>
      </w:pPr>
      <w:r>
        <w:t>✔</w:t>
      </w:r>
      <w:r>
        <w:t>️</w:t>
      </w:r>
      <w:r>
        <w:t xml:space="preserve"> </w:t>
      </w:r>
      <w:r>
        <w:t>전문가</w:t>
      </w:r>
      <w:r>
        <w:t xml:space="preserve"> </w:t>
      </w:r>
      <w:r>
        <w:t>체크리스트</w:t>
      </w:r>
    </w:p>
    <w:p w14:paraId="54FD233F" w14:textId="77777777" w:rsidR="00914BB6" w:rsidRDefault="004A19FA">
      <w:r>
        <w:br/>
        <w:t xml:space="preserve">- [ ] VDI </w:t>
      </w:r>
      <w:r>
        <w:t>포탈</w:t>
      </w:r>
      <w:r>
        <w:t xml:space="preserve"> </w:t>
      </w:r>
      <w:r>
        <w:t>종류</w:t>
      </w:r>
      <w:r>
        <w:t xml:space="preserve"> </w:t>
      </w:r>
      <w:r>
        <w:t>및</w:t>
      </w:r>
      <w:r>
        <w:t xml:space="preserve"> </w:t>
      </w:r>
      <w:r>
        <w:t>로그인</w:t>
      </w:r>
      <w:r>
        <w:t xml:space="preserve"> </w:t>
      </w:r>
      <w:r>
        <w:t>방식</w:t>
      </w:r>
      <w:r>
        <w:t xml:space="preserve"> </w:t>
      </w:r>
      <w:r>
        <w:t>파악</w:t>
      </w:r>
      <w:r>
        <w:t xml:space="preserve"> (SSO </w:t>
      </w:r>
      <w:r>
        <w:t>포함</w:t>
      </w:r>
      <w:r>
        <w:t>)</w:t>
      </w:r>
      <w:r>
        <w:br/>
        <w:t>- [ ] NAT/</w:t>
      </w:r>
      <w:r>
        <w:t>프록시</w:t>
      </w:r>
      <w:r>
        <w:t xml:space="preserve"> </w:t>
      </w:r>
      <w:r>
        <w:t>경유</w:t>
      </w:r>
      <w:r>
        <w:t xml:space="preserve"> </w:t>
      </w:r>
      <w:r>
        <w:t>여부</w:t>
      </w:r>
      <w:r>
        <w:t xml:space="preserve"> </w:t>
      </w:r>
      <w:r>
        <w:t>확인</w:t>
      </w:r>
      <w:r>
        <w:br/>
      </w:r>
      <w:r>
        <w:lastRenderedPageBreak/>
        <w:t xml:space="preserve">- [ ] </w:t>
      </w:r>
      <w:r>
        <w:t>사용자</w:t>
      </w:r>
      <w:r>
        <w:t xml:space="preserve"> ID </w:t>
      </w:r>
      <w:r>
        <w:t>추적</w:t>
      </w:r>
      <w:r>
        <w:t xml:space="preserve"> </w:t>
      </w:r>
      <w:r>
        <w:t>가능한</w:t>
      </w:r>
      <w:r>
        <w:t xml:space="preserve"> </w:t>
      </w:r>
      <w:r>
        <w:t>로그</w:t>
      </w:r>
      <w:r>
        <w:t xml:space="preserve"> </w:t>
      </w:r>
      <w:r>
        <w:t>위치</w:t>
      </w:r>
      <w:r>
        <w:t xml:space="preserve"> </w:t>
      </w:r>
      <w:r>
        <w:t>확보</w:t>
      </w:r>
      <w:r>
        <w:br/>
        <w:t xml:space="preserve">- [ ] Shadow AI </w:t>
      </w:r>
      <w:r>
        <w:t>발생</w:t>
      </w:r>
      <w:r>
        <w:t xml:space="preserve"> </w:t>
      </w:r>
      <w:r>
        <w:t>가능</w:t>
      </w:r>
      <w:r>
        <w:t xml:space="preserve"> </w:t>
      </w:r>
      <w:r>
        <w:t>경로</w:t>
      </w:r>
      <w:r>
        <w:t xml:space="preserve"> </w:t>
      </w:r>
      <w:r>
        <w:t>식별</w:t>
      </w:r>
      <w:r>
        <w:br/>
        <w:t xml:space="preserve">- [ ] </w:t>
      </w:r>
      <w:r>
        <w:t>프록시</w:t>
      </w:r>
      <w:r>
        <w:t xml:space="preserve"> </w:t>
      </w:r>
      <w:r>
        <w:t>삽입</w:t>
      </w:r>
      <w:r>
        <w:t xml:space="preserve"> </w:t>
      </w:r>
      <w:r>
        <w:t>가능</w:t>
      </w:r>
      <w:r>
        <w:t xml:space="preserve"> </w:t>
      </w:r>
      <w:r>
        <w:t>지점</w:t>
      </w:r>
      <w:r>
        <w:t xml:space="preserve"> </w:t>
      </w:r>
      <w:r>
        <w:t>확인</w:t>
      </w:r>
      <w:r>
        <w:br/>
        <w:t xml:space="preserve">- [ ] </w:t>
      </w:r>
      <w:r>
        <w:t>로그</w:t>
      </w:r>
      <w:r>
        <w:t xml:space="preserve"> </w:t>
      </w:r>
      <w:r>
        <w:t>수집</w:t>
      </w:r>
      <w:r>
        <w:t xml:space="preserve"> </w:t>
      </w:r>
      <w:r>
        <w:t>포맷</w:t>
      </w:r>
      <w:r>
        <w:t xml:space="preserve"> </w:t>
      </w:r>
      <w:r>
        <w:t>및</w:t>
      </w:r>
      <w:r>
        <w:t xml:space="preserve"> </w:t>
      </w:r>
      <w:r>
        <w:t>도구</w:t>
      </w:r>
      <w:r>
        <w:t xml:space="preserve"> </w:t>
      </w:r>
      <w:r>
        <w:t>정리</w:t>
      </w:r>
      <w:r>
        <w:t xml:space="preserve"> (ELK, Wazuh </w:t>
      </w:r>
      <w:r>
        <w:t>등</w:t>
      </w:r>
      <w:r>
        <w:t>)</w:t>
      </w:r>
      <w:r>
        <w:br/>
      </w:r>
    </w:p>
    <w:p w14:paraId="0E3E0CF8" w14:textId="77777777" w:rsidR="00914BB6" w:rsidRDefault="004A19FA">
      <w:pPr>
        <w:pStyle w:val="21"/>
      </w:pPr>
      <w:r>
        <w:t xml:space="preserve">11.3 </w:t>
      </w:r>
      <w:r>
        <w:t>요구사항</w:t>
      </w:r>
      <w:r>
        <w:t xml:space="preserve"> </w:t>
      </w:r>
      <w:r>
        <w:t>기반</w:t>
      </w:r>
      <w:r>
        <w:t xml:space="preserve"> MVP </w:t>
      </w:r>
      <w:r>
        <w:t>범위</w:t>
      </w:r>
      <w:r>
        <w:t xml:space="preserve"> </w:t>
      </w:r>
      <w:r>
        <w:t>명확화</w:t>
      </w:r>
      <w:r>
        <w:t xml:space="preserve"> </w:t>
      </w:r>
      <w:r>
        <w:t>및</w:t>
      </w:r>
      <w:r>
        <w:t xml:space="preserve"> </w:t>
      </w:r>
      <w:r>
        <w:t>리스크</w:t>
      </w:r>
      <w:r>
        <w:t xml:space="preserve"> </w:t>
      </w:r>
      <w:r>
        <w:t>정리</w:t>
      </w:r>
      <w:r>
        <w:t xml:space="preserve"> (</w:t>
      </w:r>
      <w:r>
        <w:t>전문가</w:t>
      </w:r>
      <w:r>
        <w:t xml:space="preserve"> </w:t>
      </w:r>
      <w:r>
        <w:t>수준</w:t>
      </w:r>
      <w:r>
        <w:t xml:space="preserve"> </w:t>
      </w:r>
      <w:r>
        <w:t>상세</w:t>
      </w:r>
      <w:r>
        <w:t xml:space="preserve"> </w:t>
      </w:r>
      <w:r>
        <w:t>설명</w:t>
      </w:r>
      <w:r>
        <w:t>)</w:t>
      </w:r>
    </w:p>
    <w:p w14:paraId="7D843AD7" w14:textId="77777777" w:rsidR="00914BB6" w:rsidRDefault="004A19FA">
      <w:r>
        <w:br/>
      </w:r>
      <w:r>
        <w:t>이</w:t>
      </w:r>
      <w:r>
        <w:t xml:space="preserve"> </w:t>
      </w:r>
      <w:r>
        <w:t>단계는</w:t>
      </w:r>
      <w:r>
        <w:t xml:space="preserve"> KRA-AIGov</w:t>
      </w:r>
      <w:r>
        <w:t>의</w:t>
      </w:r>
      <w:r>
        <w:t xml:space="preserve"> </w:t>
      </w:r>
      <w:r>
        <w:t>성공적인</w:t>
      </w:r>
      <w:r>
        <w:t xml:space="preserve"> </w:t>
      </w:r>
      <w:r>
        <w:t>개발과</w:t>
      </w:r>
      <w:r>
        <w:t xml:space="preserve"> PoC </w:t>
      </w:r>
      <w:r>
        <w:t>실행을</w:t>
      </w:r>
      <w:r>
        <w:t xml:space="preserve"> </w:t>
      </w:r>
      <w:r>
        <w:t>위해</w:t>
      </w:r>
      <w:r>
        <w:t xml:space="preserve"> MVP</w:t>
      </w:r>
      <w:r>
        <w:t>의</w:t>
      </w:r>
      <w:r>
        <w:t xml:space="preserve"> </w:t>
      </w:r>
      <w:r>
        <w:t>기능</w:t>
      </w:r>
      <w:r>
        <w:t xml:space="preserve"> </w:t>
      </w:r>
      <w:r>
        <w:t>범위를</w:t>
      </w:r>
      <w:r>
        <w:t xml:space="preserve"> </w:t>
      </w:r>
      <w:r>
        <w:t>명확히</w:t>
      </w:r>
      <w:r>
        <w:t xml:space="preserve"> </w:t>
      </w:r>
      <w:r>
        <w:t>정의하고</w:t>
      </w:r>
      <w:r>
        <w:t xml:space="preserve">, </w:t>
      </w:r>
      <w:r>
        <w:br/>
      </w:r>
      <w:r>
        <w:t>이해관계자의</w:t>
      </w:r>
      <w:r>
        <w:t xml:space="preserve"> </w:t>
      </w:r>
      <w:r>
        <w:t>요구사항을</w:t>
      </w:r>
      <w:r>
        <w:t xml:space="preserve"> </w:t>
      </w:r>
      <w:r>
        <w:t>반영하며</w:t>
      </w:r>
      <w:r>
        <w:t xml:space="preserve">, </w:t>
      </w:r>
      <w:r>
        <w:t>예상</w:t>
      </w:r>
      <w:r>
        <w:t xml:space="preserve"> </w:t>
      </w:r>
      <w:r>
        <w:t>리스크를</w:t>
      </w:r>
      <w:r>
        <w:t xml:space="preserve"> </w:t>
      </w:r>
      <w:r>
        <w:t>식별하고</w:t>
      </w:r>
      <w:r>
        <w:t xml:space="preserve"> </w:t>
      </w:r>
      <w:r>
        <w:t>대응책을</w:t>
      </w:r>
      <w:r>
        <w:t xml:space="preserve"> </w:t>
      </w:r>
      <w:r>
        <w:t>수립하는</w:t>
      </w:r>
      <w:r>
        <w:t xml:space="preserve"> </w:t>
      </w:r>
      <w:r>
        <w:t>것을</w:t>
      </w:r>
      <w:r>
        <w:t xml:space="preserve"> </w:t>
      </w:r>
      <w:r>
        <w:t>목표로</w:t>
      </w:r>
      <w:r>
        <w:t xml:space="preserve"> </w:t>
      </w:r>
      <w:r>
        <w:t>합니다</w:t>
      </w:r>
      <w:r>
        <w:t>.</w:t>
      </w:r>
      <w:r>
        <w:br/>
      </w:r>
    </w:p>
    <w:p w14:paraId="54D24583" w14:textId="77777777" w:rsidR="00914BB6" w:rsidRDefault="004A19FA">
      <w:pPr>
        <w:pStyle w:val="31"/>
      </w:pPr>
      <w:r>
        <w:t xml:space="preserve">1) </w:t>
      </w:r>
      <w:r>
        <w:t>이해관계자</w:t>
      </w:r>
      <w:r>
        <w:t xml:space="preserve"> </w:t>
      </w:r>
      <w:r>
        <w:t>요구사항</w:t>
      </w:r>
      <w:r>
        <w:t xml:space="preserve"> </w:t>
      </w:r>
      <w:r>
        <w:t>정리</w:t>
      </w:r>
    </w:p>
    <w:p w14:paraId="21C192BA" w14:textId="77777777" w:rsidR="00914BB6" w:rsidRDefault="004A19FA">
      <w:r>
        <w:br/>
        <w:t xml:space="preserve">- </w:t>
      </w:r>
      <w:r>
        <w:t>보안팀</w:t>
      </w:r>
      <w:r>
        <w:t xml:space="preserve">: </w:t>
      </w:r>
      <w:r>
        <w:t>외부</w:t>
      </w:r>
      <w:r>
        <w:t xml:space="preserve"> AI </w:t>
      </w:r>
      <w:r>
        <w:t>사용</w:t>
      </w:r>
      <w:r>
        <w:t xml:space="preserve"> </w:t>
      </w:r>
      <w:r>
        <w:t>차단</w:t>
      </w:r>
      <w:r>
        <w:t xml:space="preserve">, </w:t>
      </w:r>
      <w:r>
        <w:t>로그</w:t>
      </w:r>
      <w:r>
        <w:t xml:space="preserve"> </w:t>
      </w:r>
      <w:r>
        <w:t>확보</w:t>
      </w:r>
      <w:r>
        <w:t xml:space="preserve">, </w:t>
      </w:r>
      <w:r>
        <w:t>민감정보</w:t>
      </w:r>
      <w:r>
        <w:t xml:space="preserve"> </w:t>
      </w:r>
      <w:r>
        <w:t>검출</w:t>
      </w:r>
      <w:r>
        <w:t xml:space="preserve">, ISMS-P </w:t>
      </w:r>
      <w:r>
        <w:t>대응</w:t>
      </w:r>
      <w:r>
        <w:br/>
        <w:t>- IT</w:t>
      </w:r>
      <w:r>
        <w:t>운영팀</w:t>
      </w:r>
      <w:r>
        <w:t xml:space="preserve">: </w:t>
      </w:r>
      <w:r>
        <w:t>시스템</w:t>
      </w:r>
      <w:r>
        <w:t xml:space="preserve"> </w:t>
      </w:r>
      <w:r>
        <w:t>경량화</w:t>
      </w:r>
      <w:r>
        <w:t xml:space="preserve">, Agentless, </w:t>
      </w:r>
      <w:r>
        <w:t>로그</w:t>
      </w:r>
      <w:r>
        <w:t xml:space="preserve"> </w:t>
      </w:r>
      <w:r>
        <w:t>통합</w:t>
      </w:r>
      <w:r>
        <w:br/>
        <w:t xml:space="preserve">- </w:t>
      </w:r>
      <w:r>
        <w:t>사용자부서</w:t>
      </w:r>
      <w:r>
        <w:t xml:space="preserve">: </w:t>
      </w:r>
      <w:r>
        <w:t>최소한의</w:t>
      </w:r>
      <w:r>
        <w:t xml:space="preserve"> </w:t>
      </w:r>
      <w:r>
        <w:t>사용</w:t>
      </w:r>
      <w:r>
        <w:t xml:space="preserve"> </w:t>
      </w:r>
      <w:r>
        <w:t>허용</w:t>
      </w:r>
      <w:r>
        <w:t xml:space="preserve">, </w:t>
      </w:r>
      <w:r>
        <w:t>불필요한</w:t>
      </w:r>
      <w:r>
        <w:t xml:space="preserve"> </w:t>
      </w:r>
      <w:r>
        <w:t>감시</w:t>
      </w:r>
      <w:r>
        <w:t xml:space="preserve"> </w:t>
      </w:r>
      <w:r>
        <w:t>제거</w:t>
      </w:r>
      <w:r>
        <w:br/>
        <w:t xml:space="preserve">- </w:t>
      </w:r>
      <w:r>
        <w:t>경영진</w:t>
      </w:r>
      <w:r>
        <w:t xml:space="preserve">: Shadow AI </w:t>
      </w:r>
      <w:r>
        <w:t>리스크</w:t>
      </w:r>
      <w:r>
        <w:t xml:space="preserve"> </w:t>
      </w:r>
      <w:r>
        <w:t>수치화</w:t>
      </w:r>
      <w:r>
        <w:t xml:space="preserve">, ROI </w:t>
      </w:r>
      <w:r>
        <w:t>입증</w:t>
      </w:r>
      <w:r>
        <w:t xml:space="preserve"> </w:t>
      </w:r>
      <w:r>
        <w:t>가능</w:t>
      </w:r>
      <w:r>
        <w:br/>
      </w:r>
    </w:p>
    <w:p w14:paraId="1A269EC6" w14:textId="77777777" w:rsidR="00914BB6" w:rsidRDefault="004A19FA">
      <w:pPr>
        <w:pStyle w:val="31"/>
      </w:pPr>
      <w:r>
        <w:t xml:space="preserve">2) MVP </w:t>
      </w:r>
      <w:r>
        <w:t>기능</w:t>
      </w:r>
      <w:r>
        <w:t xml:space="preserve"> </w:t>
      </w:r>
      <w:r>
        <w:t>범위</w:t>
      </w:r>
      <w:r>
        <w:t xml:space="preserve"> </w:t>
      </w:r>
      <w:r>
        <w:t>기준</w:t>
      </w:r>
    </w:p>
    <w:p w14:paraId="56A5C40E" w14:textId="77777777" w:rsidR="00914BB6" w:rsidRDefault="004A19FA">
      <w:r>
        <w:br/>
        <w:t>[</w:t>
      </w:r>
      <w:r>
        <w:t>포함</w:t>
      </w:r>
      <w:r>
        <w:t>]</w:t>
      </w:r>
      <w:r>
        <w:br/>
        <w:t>- AI Proxy Gateway (</w:t>
      </w:r>
      <w:r>
        <w:t>입력</w:t>
      </w:r>
      <w:r>
        <w:t>/</w:t>
      </w:r>
      <w:r>
        <w:t>응답</w:t>
      </w:r>
      <w:r>
        <w:t xml:space="preserve"> </w:t>
      </w:r>
      <w:r>
        <w:t>필터링</w:t>
      </w:r>
      <w:r>
        <w:t>)</w:t>
      </w:r>
      <w:r>
        <w:br/>
        <w:t xml:space="preserve">- </w:t>
      </w:r>
      <w:r>
        <w:t>로그</w:t>
      </w:r>
      <w:r>
        <w:t xml:space="preserve"> </w:t>
      </w:r>
      <w:r>
        <w:t>수집</w:t>
      </w:r>
      <w:r>
        <w:t xml:space="preserve"> </w:t>
      </w:r>
      <w:r>
        <w:t>및</w:t>
      </w:r>
      <w:r>
        <w:t xml:space="preserve"> Kibana </w:t>
      </w:r>
      <w:r>
        <w:t>시각화</w:t>
      </w:r>
      <w:r>
        <w:br/>
        <w:t xml:space="preserve">- Shadow AI </w:t>
      </w:r>
      <w:r>
        <w:t>탐지</w:t>
      </w:r>
      <w:r>
        <w:t xml:space="preserve"> (Agentless)</w:t>
      </w:r>
      <w:r>
        <w:br/>
        <w:t xml:space="preserve">- </w:t>
      </w:r>
      <w:r>
        <w:t>민감정보</w:t>
      </w:r>
      <w:r>
        <w:t xml:space="preserve"> </w:t>
      </w:r>
      <w:r>
        <w:t>마스킹</w:t>
      </w:r>
      <w:r>
        <w:br/>
        <w:t xml:space="preserve">- </w:t>
      </w:r>
      <w:r>
        <w:t>정책</w:t>
      </w:r>
      <w:r>
        <w:t xml:space="preserve"> </w:t>
      </w:r>
      <w:r>
        <w:t>파일</w:t>
      </w:r>
      <w:r>
        <w:t xml:space="preserve">(YAML) </w:t>
      </w:r>
      <w:r>
        <w:t>기반</w:t>
      </w:r>
      <w:r>
        <w:t xml:space="preserve"> </w:t>
      </w:r>
      <w:r>
        <w:t>정책</w:t>
      </w:r>
      <w:r>
        <w:t xml:space="preserve"> </w:t>
      </w:r>
      <w:r>
        <w:t>적용</w:t>
      </w:r>
      <w:r>
        <w:br/>
      </w:r>
      <w:r>
        <w:br/>
        <w:t>[</w:t>
      </w:r>
      <w:r>
        <w:t>제외</w:t>
      </w:r>
      <w:r>
        <w:t>]</w:t>
      </w:r>
      <w:r>
        <w:br/>
        <w:t xml:space="preserve">- Agent </w:t>
      </w:r>
      <w:r>
        <w:t>기반</w:t>
      </w:r>
      <w:r>
        <w:t xml:space="preserve"> </w:t>
      </w:r>
      <w:r>
        <w:t>사용자</w:t>
      </w:r>
      <w:r>
        <w:t xml:space="preserve"> </w:t>
      </w:r>
      <w:r>
        <w:t>행위</w:t>
      </w:r>
      <w:r>
        <w:t xml:space="preserve"> </w:t>
      </w:r>
      <w:r>
        <w:t>추적</w:t>
      </w:r>
      <w:r>
        <w:br/>
      </w:r>
      <w:r>
        <w:lastRenderedPageBreak/>
        <w:t xml:space="preserve">- FortLLM </w:t>
      </w:r>
      <w:r>
        <w:t>등</w:t>
      </w:r>
      <w:r>
        <w:t xml:space="preserve"> </w:t>
      </w:r>
      <w:r>
        <w:t>내부</w:t>
      </w:r>
      <w:r>
        <w:t xml:space="preserve"> LLM </w:t>
      </w:r>
      <w:r>
        <w:t>응답</w:t>
      </w:r>
      <w:r>
        <w:t xml:space="preserve"> </w:t>
      </w:r>
      <w:r>
        <w:t>시스템</w:t>
      </w:r>
      <w:r>
        <w:br/>
        <w:t xml:space="preserve">- </w:t>
      </w:r>
      <w:r>
        <w:t>고급</w:t>
      </w:r>
      <w:r>
        <w:t xml:space="preserve"> </w:t>
      </w:r>
      <w:r>
        <w:t>문맥기반</w:t>
      </w:r>
      <w:r>
        <w:t xml:space="preserve"> </w:t>
      </w:r>
      <w:r>
        <w:t>응답</w:t>
      </w:r>
      <w:r>
        <w:t xml:space="preserve"> </w:t>
      </w:r>
      <w:r>
        <w:t>제어</w:t>
      </w:r>
      <w:r>
        <w:br/>
        <w:t xml:space="preserve">- </w:t>
      </w:r>
      <w:r>
        <w:t>관리자</w:t>
      </w:r>
      <w:r>
        <w:t xml:space="preserve"> </w:t>
      </w:r>
      <w:r>
        <w:t>권한</w:t>
      </w:r>
      <w:r>
        <w:t xml:space="preserve"> UI, </w:t>
      </w:r>
      <w:r>
        <w:t>알림</w:t>
      </w:r>
      <w:r>
        <w:t xml:space="preserve"> </w:t>
      </w:r>
      <w:r>
        <w:t>시스템</w:t>
      </w:r>
      <w:r>
        <w:t xml:space="preserve"> </w:t>
      </w:r>
      <w:r>
        <w:t>등</w:t>
      </w:r>
      <w:r>
        <w:t xml:space="preserve"> </w:t>
      </w:r>
      <w:r>
        <w:t>운영</w:t>
      </w:r>
      <w:r>
        <w:t xml:space="preserve"> </w:t>
      </w:r>
      <w:r>
        <w:t>기능</w:t>
      </w:r>
      <w:r>
        <w:br/>
      </w:r>
    </w:p>
    <w:p w14:paraId="305F3AC8" w14:textId="77777777" w:rsidR="00914BB6" w:rsidRDefault="004A19FA">
      <w:pPr>
        <w:pStyle w:val="31"/>
      </w:pPr>
      <w:r>
        <w:t xml:space="preserve">3) </w:t>
      </w:r>
      <w:r>
        <w:t>예상</w:t>
      </w:r>
      <w:r>
        <w:t xml:space="preserve"> </w:t>
      </w:r>
      <w:r>
        <w:t>리스크</w:t>
      </w:r>
      <w:r>
        <w:t xml:space="preserve"> </w:t>
      </w:r>
      <w:r>
        <w:t>및</w:t>
      </w:r>
      <w:r>
        <w:t xml:space="preserve"> </w:t>
      </w:r>
      <w:r>
        <w:t>대응</w:t>
      </w:r>
      <w:r>
        <w:t xml:space="preserve"> </w:t>
      </w:r>
      <w:r>
        <w:t>전략</w:t>
      </w:r>
    </w:p>
    <w:p w14:paraId="505EE17F" w14:textId="77777777" w:rsidR="00914BB6" w:rsidRDefault="004A19FA">
      <w:r>
        <w:br/>
        <w:t xml:space="preserve">- </w:t>
      </w:r>
      <w:r>
        <w:t>기술적</w:t>
      </w:r>
      <w:r>
        <w:t xml:space="preserve"> </w:t>
      </w:r>
      <w:r>
        <w:t>리스크</w:t>
      </w:r>
      <w:r>
        <w:t xml:space="preserve">: </w:t>
      </w:r>
      <w:r>
        <w:t>프록시</w:t>
      </w:r>
      <w:r>
        <w:t xml:space="preserve"> </w:t>
      </w:r>
      <w:r>
        <w:t>필터링</w:t>
      </w:r>
      <w:r>
        <w:t xml:space="preserve"> </w:t>
      </w:r>
      <w:r>
        <w:t>성능</w:t>
      </w:r>
      <w:r>
        <w:t xml:space="preserve"> </w:t>
      </w:r>
      <w:r>
        <w:t>저하</w:t>
      </w:r>
      <w:r>
        <w:t xml:space="preserve"> → </w:t>
      </w:r>
      <w:r>
        <w:t>경량화</w:t>
      </w:r>
      <w:r>
        <w:t xml:space="preserve"> + SSL Termination </w:t>
      </w:r>
      <w:r>
        <w:t>검토</w:t>
      </w:r>
      <w:r>
        <w:br/>
        <w:t xml:space="preserve">- </w:t>
      </w:r>
      <w:r>
        <w:t>로그</w:t>
      </w:r>
      <w:r>
        <w:t xml:space="preserve"> </w:t>
      </w:r>
      <w:r>
        <w:t>식별</w:t>
      </w:r>
      <w:r>
        <w:t xml:space="preserve"> </w:t>
      </w:r>
      <w:r>
        <w:t>문제</w:t>
      </w:r>
      <w:r>
        <w:t xml:space="preserve">: </w:t>
      </w:r>
      <w:r>
        <w:t>사용자</w:t>
      </w:r>
      <w:r>
        <w:t xml:space="preserve"> ID </w:t>
      </w:r>
      <w:r>
        <w:t>불명확</w:t>
      </w:r>
      <w:r>
        <w:t xml:space="preserve"> → </w:t>
      </w:r>
      <w:r>
        <w:t>포탈</w:t>
      </w:r>
      <w:r>
        <w:t xml:space="preserve"> </w:t>
      </w:r>
      <w:r>
        <w:t>로그</w:t>
      </w:r>
      <w:r>
        <w:t>/</w:t>
      </w:r>
      <w:r>
        <w:t>세션</w:t>
      </w:r>
      <w:r>
        <w:t xml:space="preserve">ID </w:t>
      </w:r>
      <w:r>
        <w:t>연계</w:t>
      </w:r>
      <w:r>
        <w:br/>
        <w:t xml:space="preserve">- </w:t>
      </w:r>
      <w:r>
        <w:t>오탐지</w:t>
      </w:r>
      <w:r>
        <w:t>/</w:t>
      </w:r>
      <w:r>
        <w:t>과차단</w:t>
      </w:r>
      <w:r>
        <w:t xml:space="preserve">: </w:t>
      </w:r>
      <w:r>
        <w:t>정상</w:t>
      </w:r>
      <w:r>
        <w:t xml:space="preserve"> </w:t>
      </w:r>
      <w:r>
        <w:t>업무</w:t>
      </w:r>
      <w:r>
        <w:t xml:space="preserve"> </w:t>
      </w:r>
      <w:r>
        <w:t>필터링</w:t>
      </w:r>
      <w:r>
        <w:t xml:space="preserve"> → </w:t>
      </w:r>
      <w:r>
        <w:t>화이트리스트</w:t>
      </w:r>
      <w:r>
        <w:t xml:space="preserve"> </w:t>
      </w:r>
      <w:r>
        <w:t>반영</w:t>
      </w:r>
      <w:r>
        <w:t xml:space="preserve">, </w:t>
      </w:r>
      <w:r>
        <w:t>부서별</w:t>
      </w:r>
      <w:r>
        <w:t xml:space="preserve"> </w:t>
      </w:r>
      <w:r>
        <w:t>튜닝</w:t>
      </w:r>
      <w:r>
        <w:br/>
        <w:t xml:space="preserve">- </w:t>
      </w:r>
      <w:r>
        <w:t>사용자</w:t>
      </w:r>
      <w:r>
        <w:t xml:space="preserve"> </w:t>
      </w:r>
      <w:r>
        <w:t>반발</w:t>
      </w:r>
      <w:r>
        <w:t xml:space="preserve">: </w:t>
      </w:r>
      <w:r>
        <w:t>감시</w:t>
      </w:r>
      <w:r>
        <w:t xml:space="preserve"> </w:t>
      </w:r>
      <w:r>
        <w:t>인식</w:t>
      </w:r>
      <w:r>
        <w:t xml:space="preserve"> → </w:t>
      </w:r>
      <w:r>
        <w:t>교육</w:t>
      </w:r>
      <w:r>
        <w:t>/</w:t>
      </w:r>
      <w:r>
        <w:t>사전고지</w:t>
      </w:r>
      <w:r>
        <w:t xml:space="preserve">, </w:t>
      </w:r>
      <w:r>
        <w:t>피드백</w:t>
      </w:r>
      <w:r>
        <w:t xml:space="preserve"> </w:t>
      </w:r>
      <w:r>
        <w:t>채널</w:t>
      </w:r>
      <w:r>
        <w:t xml:space="preserve"> </w:t>
      </w:r>
      <w:r>
        <w:t>운영</w:t>
      </w:r>
      <w:r>
        <w:br/>
        <w:t xml:space="preserve">- Shadow AI </w:t>
      </w:r>
      <w:r>
        <w:t>우회</w:t>
      </w:r>
      <w:r>
        <w:t xml:space="preserve">: DNS/IP </w:t>
      </w:r>
      <w:r>
        <w:t>직접접근</w:t>
      </w:r>
      <w:r>
        <w:t xml:space="preserve"> → DNS </w:t>
      </w:r>
      <w:r>
        <w:t>기반</w:t>
      </w:r>
      <w:r>
        <w:t xml:space="preserve"> </w:t>
      </w:r>
      <w:r>
        <w:t>차단</w:t>
      </w:r>
      <w:r>
        <w:t xml:space="preserve"> </w:t>
      </w:r>
      <w:r>
        <w:t>정책</w:t>
      </w:r>
      <w:r>
        <w:t xml:space="preserve"> </w:t>
      </w:r>
      <w:r>
        <w:t>보완</w:t>
      </w:r>
      <w:r>
        <w:br/>
      </w:r>
    </w:p>
    <w:p w14:paraId="62FDB2FB" w14:textId="77777777" w:rsidR="00914BB6" w:rsidRDefault="004A19FA">
      <w:pPr>
        <w:pStyle w:val="31"/>
      </w:pPr>
      <w:r>
        <w:t xml:space="preserve">4) </w:t>
      </w:r>
      <w:r>
        <w:t>주요</w:t>
      </w:r>
      <w:r>
        <w:t xml:space="preserve"> </w:t>
      </w:r>
      <w:r>
        <w:t>산출물</w:t>
      </w:r>
    </w:p>
    <w:p w14:paraId="39C82BF6" w14:textId="77777777" w:rsidR="00914BB6" w:rsidRDefault="004A19FA">
      <w:r>
        <w:br/>
        <w:t xml:space="preserve">- </w:t>
      </w:r>
      <w:r>
        <w:t>이해관계자</w:t>
      </w:r>
      <w:r>
        <w:t xml:space="preserve"> </w:t>
      </w:r>
      <w:r>
        <w:t>요구사항</w:t>
      </w:r>
      <w:r>
        <w:t xml:space="preserve"> </w:t>
      </w:r>
      <w:r>
        <w:t>정리</w:t>
      </w:r>
      <w:r>
        <w:t xml:space="preserve"> </w:t>
      </w:r>
      <w:r>
        <w:t>문서</w:t>
      </w:r>
      <w:r>
        <w:br/>
        <w:t xml:space="preserve">- </w:t>
      </w:r>
      <w:r>
        <w:t>포함</w:t>
      </w:r>
      <w:r>
        <w:t>/</w:t>
      </w:r>
      <w:r>
        <w:t>제외</w:t>
      </w:r>
      <w:r>
        <w:t xml:space="preserve"> </w:t>
      </w:r>
      <w:r>
        <w:t>기능</w:t>
      </w:r>
      <w:r>
        <w:t xml:space="preserve"> </w:t>
      </w:r>
      <w:r>
        <w:t>리스트</w:t>
      </w:r>
      <w:r>
        <w:t xml:space="preserve"> (MVP </w:t>
      </w:r>
      <w:r>
        <w:t>정의서</w:t>
      </w:r>
      <w:r>
        <w:t>)</w:t>
      </w:r>
      <w:r>
        <w:br/>
        <w:t xml:space="preserve">- </w:t>
      </w:r>
      <w:r>
        <w:t>리스크</w:t>
      </w:r>
      <w:r>
        <w:t xml:space="preserve"> </w:t>
      </w:r>
      <w:r>
        <w:t>항목</w:t>
      </w:r>
      <w:r>
        <w:t xml:space="preserve"> </w:t>
      </w:r>
      <w:r>
        <w:t>및</w:t>
      </w:r>
      <w:r>
        <w:t xml:space="preserve"> </w:t>
      </w:r>
      <w:r>
        <w:t>대응</w:t>
      </w:r>
      <w:r>
        <w:t xml:space="preserve"> </w:t>
      </w:r>
      <w:r>
        <w:t>전략표</w:t>
      </w:r>
      <w:r>
        <w:br/>
        <w:t xml:space="preserve">- </w:t>
      </w:r>
      <w:r>
        <w:t>기능</w:t>
      </w:r>
      <w:r>
        <w:t xml:space="preserve"> </w:t>
      </w:r>
      <w:r>
        <w:t>우선순위</w:t>
      </w:r>
      <w:r>
        <w:t xml:space="preserve"> </w:t>
      </w:r>
      <w:r>
        <w:t>문서</w:t>
      </w:r>
      <w:r>
        <w:t xml:space="preserve"> </w:t>
      </w:r>
      <w:r>
        <w:t>또는</w:t>
      </w:r>
      <w:r>
        <w:t xml:space="preserve"> </w:t>
      </w:r>
      <w:r>
        <w:t>일정표</w:t>
      </w:r>
      <w:r>
        <w:br/>
      </w:r>
    </w:p>
    <w:sectPr w:rsidR="00914B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5BE5B" w14:textId="77777777" w:rsidR="004A19FA" w:rsidRDefault="004A19FA" w:rsidP="004A19FA">
      <w:pPr>
        <w:spacing w:after="0" w:line="240" w:lineRule="auto"/>
      </w:pPr>
      <w:r>
        <w:separator/>
      </w:r>
    </w:p>
  </w:endnote>
  <w:endnote w:type="continuationSeparator" w:id="0">
    <w:p w14:paraId="4D7B7969" w14:textId="77777777" w:rsidR="004A19FA" w:rsidRDefault="004A19FA" w:rsidP="004A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C5BAC" w14:textId="77777777" w:rsidR="004A19FA" w:rsidRDefault="004A19FA" w:rsidP="004A19FA">
      <w:pPr>
        <w:spacing w:after="0" w:line="240" w:lineRule="auto"/>
      </w:pPr>
      <w:r>
        <w:separator/>
      </w:r>
    </w:p>
  </w:footnote>
  <w:footnote w:type="continuationSeparator" w:id="0">
    <w:p w14:paraId="02538B8B" w14:textId="77777777" w:rsidR="004A19FA" w:rsidRDefault="004A19FA" w:rsidP="004A1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009544">
    <w:abstractNumId w:val="8"/>
  </w:num>
  <w:num w:numId="2" w16cid:durableId="657349452">
    <w:abstractNumId w:val="6"/>
  </w:num>
  <w:num w:numId="3" w16cid:durableId="908151442">
    <w:abstractNumId w:val="5"/>
  </w:num>
  <w:num w:numId="4" w16cid:durableId="1786072094">
    <w:abstractNumId w:val="4"/>
  </w:num>
  <w:num w:numId="5" w16cid:durableId="1594361550">
    <w:abstractNumId w:val="7"/>
  </w:num>
  <w:num w:numId="6" w16cid:durableId="161821548">
    <w:abstractNumId w:val="3"/>
  </w:num>
  <w:num w:numId="7" w16cid:durableId="950936271">
    <w:abstractNumId w:val="2"/>
  </w:num>
  <w:num w:numId="8" w16cid:durableId="350305177">
    <w:abstractNumId w:val="1"/>
  </w:num>
  <w:num w:numId="9" w16cid:durableId="146639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19FA"/>
    <w:rsid w:val="00914BB6"/>
    <w:rsid w:val="009610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62061"/>
  <w14:defaultImageDpi w14:val="300"/>
  <w15:docId w15:val="{B127483E-8CB4-42C0-B00B-33E377B2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치호 김</cp:lastModifiedBy>
  <cp:revision>2</cp:revision>
  <dcterms:created xsi:type="dcterms:W3CDTF">2025-06-05T02:16:00Z</dcterms:created>
  <dcterms:modified xsi:type="dcterms:W3CDTF">2025-06-05T02:16:00Z</dcterms:modified>
  <cp:category/>
</cp:coreProperties>
</file>